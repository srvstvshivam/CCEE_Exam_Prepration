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4839" w:rsidRDefault="00000000">
      <w:pPr>
        <w:pStyle w:val="Heading1"/>
      </w:pPr>
      <w:r>
        <w:t>DBT MOCK TEST SEPT-2022 - MCQs (Cleaned)</w:t>
      </w:r>
      <w:r w:rsidR="00494365">
        <w:t>+</w:t>
      </w:r>
    </w:p>
    <w:p w:rsidR="006C4839" w:rsidRDefault="006C4839"/>
    <w:p w:rsidR="00513364" w:rsidRDefault="00513364"/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1)</w:t>
      </w:r>
      <w:r w:rsidRPr="00513364">
        <w:rPr>
          <w:lang w:val="en-IN"/>
        </w:rPr>
        <w:t xml:space="preserve"> In </w:t>
      </w:r>
      <w:proofErr w:type="gramStart"/>
      <w:r w:rsidRPr="00513364">
        <w:rPr>
          <w:lang w:val="en-IN"/>
        </w:rPr>
        <w:t>..................... ,</w:t>
      </w:r>
      <w:proofErr w:type="gramEnd"/>
      <w:r w:rsidRPr="00513364">
        <w:rPr>
          <w:lang w:val="en-IN"/>
        </w:rPr>
        <w:t xml:space="preserve"> we have a strict parent-child relationship only.</w:t>
      </w:r>
      <w:r w:rsidRPr="00513364">
        <w:rPr>
          <w:lang w:val="en-IN"/>
        </w:rPr>
        <w:br/>
        <w:t>A) hierarchical databases.</w:t>
      </w:r>
      <w:r w:rsidRPr="00513364">
        <w:rPr>
          <w:lang w:val="en-IN"/>
        </w:rPr>
        <w:br/>
        <w:t>B) network databases</w:t>
      </w:r>
      <w:r w:rsidRPr="00513364">
        <w:rPr>
          <w:lang w:val="en-IN"/>
        </w:rPr>
        <w:br/>
        <w:t xml:space="preserve">C) </w:t>
      </w:r>
      <w:proofErr w:type="gramStart"/>
      <w:r w:rsidRPr="00513364">
        <w:rPr>
          <w:lang w:val="en-IN"/>
        </w:rPr>
        <w:t>object oriented</w:t>
      </w:r>
      <w:proofErr w:type="gramEnd"/>
      <w:r w:rsidRPr="00513364">
        <w:rPr>
          <w:lang w:val="en-IN"/>
        </w:rPr>
        <w:t xml:space="preserve"> databases</w:t>
      </w:r>
      <w:r w:rsidRPr="00513364">
        <w:rPr>
          <w:lang w:val="en-IN"/>
        </w:rPr>
        <w:br/>
        <w:t>D) relational databases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2)</w:t>
      </w:r>
      <w:r w:rsidRPr="00513364">
        <w:rPr>
          <w:lang w:val="en-IN"/>
        </w:rPr>
        <w:t xml:space="preserve"> The file in DBMS is called as .................. in RDBMS.</w:t>
      </w:r>
      <w:r w:rsidRPr="00513364">
        <w:rPr>
          <w:lang w:val="en-IN"/>
        </w:rPr>
        <w:br/>
        <w:t>A) console</w:t>
      </w:r>
      <w:r w:rsidRPr="00513364">
        <w:rPr>
          <w:lang w:val="en-IN"/>
        </w:rPr>
        <w:br/>
        <w:t>B) schema</w:t>
      </w:r>
      <w:r w:rsidRPr="00513364">
        <w:rPr>
          <w:lang w:val="en-IN"/>
        </w:rPr>
        <w:br/>
        <w:t>C) table</w:t>
      </w:r>
      <w:r w:rsidRPr="00513364">
        <w:rPr>
          <w:lang w:val="en-IN"/>
        </w:rPr>
        <w:br/>
        <w:t>D) object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3)</w:t>
      </w:r>
      <w:r w:rsidRPr="00513364">
        <w:rPr>
          <w:lang w:val="en-IN"/>
        </w:rPr>
        <w:t xml:space="preserve"> What operator tests column for the absence of data?</w:t>
      </w:r>
      <w:r w:rsidRPr="00513364">
        <w:rPr>
          <w:lang w:val="en-IN"/>
        </w:rPr>
        <w:br/>
        <w:t>A) IS NULL operator</w:t>
      </w:r>
      <w:r w:rsidRPr="00513364">
        <w:rPr>
          <w:lang w:val="en-IN"/>
        </w:rPr>
        <w:br/>
        <w:t>B) ASSIGNMENT operator</w:t>
      </w:r>
      <w:r w:rsidRPr="00513364">
        <w:rPr>
          <w:lang w:val="en-IN"/>
        </w:rPr>
        <w:br/>
        <w:t>C) LIKE operator</w:t>
      </w:r>
      <w:r w:rsidRPr="00513364">
        <w:rPr>
          <w:lang w:val="en-IN"/>
        </w:rPr>
        <w:br/>
        <w:t>D) NOT operator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4)</w:t>
      </w:r>
      <w:r w:rsidRPr="00513364">
        <w:rPr>
          <w:lang w:val="en-IN"/>
        </w:rPr>
        <w:t xml:space="preserve"> The .................... refers to the way data is organized in and accessible from DBMS.</w:t>
      </w:r>
      <w:r w:rsidRPr="00513364">
        <w:rPr>
          <w:lang w:val="en-IN"/>
        </w:rPr>
        <w:br/>
        <w:t>A) database hierarchy</w:t>
      </w:r>
      <w:r w:rsidRPr="00513364">
        <w:rPr>
          <w:lang w:val="en-IN"/>
        </w:rPr>
        <w:br/>
        <w:t>B) data organization</w:t>
      </w:r>
      <w:r w:rsidRPr="00513364">
        <w:rPr>
          <w:lang w:val="en-IN"/>
        </w:rPr>
        <w:br/>
        <w:t>C) data sharing</w:t>
      </w:r>
      <w:r w:rsidRPr="00513364">
        <w:rPr>
          <w:lang w:val="en-IN"/>
        </w:rPr>
        <w:br/>
        <w:t>D) data model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5)</w:t>
      </w:r>
      <w:r w:rsidRPr="00513364">
        <w:rPr>
          <w:lang w:val="en-IN"/>
        </w:rPr>
        <w:t xml:space="preserve"> In ER </w:t>
      </w:r>
      <w:proofErr w:type="spellStart"/>
      <w:r w:rsidRPr="00513364">
        <w:rPr>
          <w:lang w:val="en-IN"/>
        </w:rPr>
        <w:t>modeling</w:t>
      </w:r>
      <w:proofErr w:type="spellEnd"/>
      <w:r w:rsidRPr="00513364">
        <w:rPr>
          <w:lang w:val="en-IN"/>
        </w:rPr>
        <w:t>, the ............ is described in the database by storing its data.</w:t>
      </w:r>
      <w:r w:rsidRPr="00513364">
        <w:rPr>
          <w:lang w:val="en-IN"/>
        </w:rPr>
        <w:br/>
        <w:t>A) entity</w:t>
      </w:r>
      <w:r w:rsidRPr="00513364">
        <w:rPr>
          <w:lang w:val="en-IN"/>
        </w:rPr>
        <w:br/>
        <w:t>B) attribute</w:t>
      </w:r>
      <w:r w:rsidRPr="00513364">
        <w:rPr>
          <w:lang w:val="en-IN"/>
        </w:rPr>
        <w:br/>
        <w:t>C) relationship</w:t>
      </w:r>
      <w:r w:rsidRPr="00513364">
        <w:rPr>
          <w:lang w:val="en-IN"/>
        </w:rPr>
        <w:br/>
        <w:t>D) notation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6)</w:t>
      </w:r>
      <w:r w:rsidRPr="00513364">
        <w:rPr>
          <w:lang w:val="en-IN"/>
        </w:rPr>
        <w:t xml:space="preserve"> Which of the following is not a valid SQL type?</w:t>
      </w:r>
      <w:r w:rsidRPr="00513364">
        <w:rPr>
          <w:lang w:val="en-IN"/>
        </w:rPr>
        <w:br/>
        <w:t>A) FLOAT</w:t>
      </w:r>
      <w:r w:rsidRPr="00513364">
        <w:rPr>
          <w:lang w:val="en-IN"/>
        </w:rPr>
        <w:br/>
        <w:t>B) NUMERIC</w:t>
      </w:r>
      <w:r w:rsidRPr="00513364">
        <w:rPr>
          <w:lang w:val="en-IN"/>
        </w:rPr>
        <w:br/>
        <w:t>C) DECIMAL</w:t>
      </w:r>
      <w:r w:rsidRPr="00513364">
        <w:rPr>
          <w:lang w:val="en-IN"/>
        </w:rPr>
        <w:br/>
        <w:t>D) CHARACTER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7)</w:t>
      </w:r>
      <w:r w:rsidRPr="00513364">
        <w:rPr>
          <w:lang w:val="en-IN"/>
        </w:rPr>
        <w:t xml:space="preserve"> Which one of the following is not a DDL command?</w:t>
      </w:r>
      <w:r w:rsidRPr="00513364">
        <w:rPr>
          <w:lang w:val="en-IN"/>
        </w:rPr>
        <w:br/>
        <w:t>A) RENAME</w:t>
      </w:r>
      <w:r w:rsidRPr="00513364">
        <w:rPr>
          <w:lang w:val="en-IN"/>
        </w:rPr>
        <w:br/>
        <w:t>B) REVOKE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GRANT</w:t>
      </w:r>
      <w:r w:rsidRPr="00513364">
        <w:rPr>
          <w:lang w:val="en-IN"/>
        </w:rPr>
        <w:br/>
        <w:t>D) UPDATE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8)</w:t>
      </w:r>
      <w:r w:rsidRPr="00513364">
        <w:rPr>
          <w:lang w:val="en-IN"/>
        </w:rPr>
        <w:t xml:space="preserve"> ............. is a small, single-site computer that supports a few users and typically is located in an office, a classroom, or a lab.</w:t>
      </w:r>
      <w:r w:rsidRPr="00513364">
        <w:rPr>
          <w:lang w:val="en-IN"/>
        </w:rPr>
        <w:br/>
        <w:t>A) Server</w:t>
      </w:r>
      <w:r w:rsidRPr="00513364">
        <w:rPr>
          <w:lang w:val="en-IN"/>
        </w:rPr>
        <w:br/>
        <w:t>B) Workgroup</w:t>
      </w:r>
      <w:r w:rsidRPr="00513364">
        <w:rPr>
          <w:lang w:val="en-IN"/>
        </w:rPr>
        <w:br/>
        <w:t>C) Workstation</w:t>
      </w:r>
      <w:r w:rsidRPr="00513364">
        <w:rPr>
          <w:lang w:val="en-IN"/>
        </w:rPr>
        <w:br/>
        <w:t>D) Minicomputer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9)</w:t>
      </w:r>
      <w:r w:rsidRPr="00513364">
        <w:rPr>
          <w:lang w:val="en-IN"/>
        </w:rPr>
        <w:t xml:space="preserve"> Which normal form is considered adequate for relational database design?</w:t>
      </w:r>
      <w:r w:rsidRPr="00513364">
        <w:rPr>
          <w:lang w:val="en-IN"/>
        </w:rPr>
        <w:br/>
        <w:t>A) 2NF</w:t>
      </w:r>
      <w:r w:rsidRPr="00513364">
        <w:rPr>
          <w:lang w:val="en-IN"/>
        </w:rPr>
        <w:br/>
        <w:t>B) 3NF</w:t>
      </w:r>
      <w:r w:rsidRPr="00513364">
        <w:rPr>
          <w:lang w:val="en-IN"/>
        </w:rPr>
        <w:br/>
        <w:t>C) 4NF</w:t>
      </w:r>
      <w:r w:rsidRPr="00513364">
        <w:rPr>
          <w:lang w:val="en-IN"/>
        </w:rPr>
        <w:br/>
        <w:t>D) 5NF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10)</w:t>
      </w:r>
      <w:r w:rsidRPr="00513364">
        <w:rPr>
          <w:lang w:val="en-IN"/>
        </w:rPr>
        <w:t xml:space="preserve"> Which is the subset of SQL commands used to manipulate Oracle Database structures, including tables?</w:t>
      </w:r>
      <w:r w:rsidRPr="00513364">
        <w:rPr>
          <w:lang w:val="en-IN"/>
        </w:rPr>
        <w:br/>
        <w:t>A) Data Definition Language</w:t>
      </w:r>
      <w:r w:rsidRPr="00513364">
        <w:rPr>
          <w:lang w:val="en-IN"/>
        </w:rPr>
        <w:br/>
        <w:t>B) Data Manipulation Language</w:t>
      </w:r>
      <w:r w:rsidRPr="00513364">
        <w:rPr>
          <w:lang w:val="en-IN"/>
        </w:rPr>
        <w:br/>
        <w:t>C) Data Control Language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11)</w:t>
      </w:r>
      <w:r w:rsidRPr="00513364">
        <w:rPr>
          <w:lang w:val="en-IN"/>
        </w:rPr>
        <w:t xml:space="preserve"> Which is the subset of SQL commands used to manipulate Oracle Database structures, including tables?</w:t>
      </w:r>
      <w:r w:rsidRPr="00513364">
        <w:rPr>
          <w:lang w:val="en-IN"/>
        </w:rPr>
        <w:br/>
        <w:t>A) DDL</w:t>
      </w:r>
      <w:r w:rsidRPr="00513364">
        <w:rPr>
          <w:lang w:val="en-IN"/>
        </w:rPr>
        <w:br/>
        <w:t>B) DML</w:t>
      </w:r>
      <w:r w:rsidRPr="00513364">
        <w:rPr>
          <w:lang w:val="en-IN"/>
        </w:rPr>
        <w:br/>
        <w:t>C) DCL</w:t>
      </w:r>
      <w:r w:rsidRPr="00513364">
        <w:rPr>
          <w:lang w:val="en-IN"/>
        </w:rPr>
        <w:br/>
        <w:t>D) TCL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12)</w:t>
      </w:r>
      <w:r w:rsidRPr="00513364">
        <w:rPr>
          <w:lang w:val="en-IN"/>
        </w:rPr>
        <w:t xml:space="preserve"> Which command is used to make changes in data values in a table?</w:t>
      </w:r>
      <w:r w:rsidRPr="00513364">
        <w:rPr>
          <w:lang w:val="en-IN"/>
        </w:rPr>
        <w:br/>
        <w:t>A) ALTER</w:t>
      </w:r>
      <w:r w:rsidRPr="00513364">
        <w:rPr>
          <w:lang w:val="en-IN"/>
        </w:rPr>
        <w:br/>
        <w:t>B) MODIFY</w:t>
      </w:r>
      <w:r w:rsidRPr="00513364">
        <w:rPr>
          <w:lang w:val="en-IN"/>
        </w:rPr>
        <w:br/>
        <w:t>C) UPDATE</w:t>
      </w:r>
      <w:r w:rsidRPr="00513364">
        <w:rPr>
          <w:lang w:val="en-IN"/>
        </w:rPr>
        <w:br/>
        <w:t>D) CHANGE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13)</w:t>
      </w:r>
      <w:r w:rsidRPr="00513364">
        <w:rPr>
          <w:lang w:val="en-IN"/>
        </w:rPr>
        <w:t xml:space="preserve"> A table in a relational database has no duplicate tuples. This property is called:</w:t>
      </w:r>
      <w:r w:rsidRPr="00513364">
        <w:rPr>
          <w:lang w:val="en-IN"/>
        </w:rPr>
        <w:br/>
        <w:t>A) Referential integrity</w:t>
      </w:r>
      <w:r w:rsidRPr="00513364">
        <w:rPr>
          <w:lang w:val="en-IN"/>
        </w:rPr>
        <w:br/>
        <w:t>B) Entity integrity</w:t>
      </w:r>
      <w:r w:rsidRPr="00513364">
        <w:rPr>
          <w:lang w:val="en-IN"/>
        </w:rPr>
        <w:br/>
        <w:t>C) Tuple uniqueness</w:t>
      </w:r>
      <w:r w:rsidRPr="00513364">
        <w:rPr>
          <w:lang w:val="en-IN"/>
        </w:rPr>
        <w:br/>
        <w:t>D) Domain integrity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14)</w:t>
      </w:r>
      <w:r w:rsidRPr="00513364">
        <w:rPr>
          <w:lang w:val="en-IN"/>
        </w:rPr>
        <w:t xml:space="preserve"> Which SQL function is used to count the number of rows in a SQL query?</w:t>
      </w:r>
      <w:r w:rsidRPr="00513364">
        <w:rPr>
          <w:lang w:val="en-IN"/>
        </w:rPr>
        <w:br/>
        <w:t>A) COUNT()</w:t>
      </w:r>
      <w:r w:rsidRPr="00513364">
        <w:rPr>
          <w:lang w:val="en-IN"/>
        </w:rPr>
        <w:br/>
        <w:t>B) NUMBER()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SUM()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AVG(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15)</w:t>
      </w:r>
      <w:r w:rsidRPr="00513364">
        <w:rPr>
          <w:lang w:val="en-IN"/>
        </w:rPr>
        <w:t xml:space="preserve"> Which of the following SQL command is used to SELECT only one copy of each set of duplicate rows?</w:t>
      </w:r>
      <w:r w:rsidRPr="00513364">
        <w:rPr>
          <w:lang w:val="en-IN"/>
        </w:rPr>
        <w:br/>
        <w:t>A) SELECT UNIQUE</w:t>
      </w:r>
      <w:r w:rsidRPr="00513364">
        <w:rPr>
          <w:lang w:val="en-IN"/>
        </w:rPr>
        <w:br/>
        <w:t>B) SELECT DISTINCT</w:t>
      </w:r>
      <w:r w:rsidRPr="00513364">
        <w:rPr>
          <w:lang w:val="en-IN"/>
        </w:rPr>
        <w:br/>
        <w:t>C) SELECT DIFFERENT</w:t>
      </w:r>
      <w:r w:rsidRPr="00513364">
        <w:rPr>
          <w:lang w:val="en-IN"/>
        </w:rPr>
        <w:br/>
        <w:t>D) SELECT ONLYONE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16)</w:t>
      </w:r>
      <w:r w:rsidRPr="00513364">
        <w:rPr>
          <w:lang w:val="en-IN"/>
        </w:rPr>
        <w:t xml:space="preserve"> Which SQL statement is used to return only different values?</w:t>
      </w:r>
      <w:r w:rsidRPr="00513364">
        <w:rPr>
          <w:lang w:val="en-IN"/>
        </w:rPr>
        <w:br/>
        <w:t>A) SELECT UNIQUE</w:t>
      </w:r>
      <w:r w:rsidRPr="00513364">
        <w:rPr>
          <w:lang w:val="en-IN"/>
        </w:rPr>
        <w:br/>
        <w:t>B) SELECT DIFFERENT</w:t>
      </w:r>
      <w:r w:rsidRPr="00513364">
        <w:rPr>
          <w:lang w:val="en-IN"/>
        </w:rPr>
        <w:br/>
        <w:t>C) SELECT DISTINCT</w:t>
      </w:r>
      <w:r w:rsidRPr="00513364">
        <w:rPr>
          <w:lang w:val="en-IN"/>
        </w:rPr>
        <w:br/>
        <w:t>D) SELECT VARIANT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17)</w:t>
      </w:r>
      <w:r w:rsidRPr="00513364">
        <w:rPr>
          <w:lang w:val="en-IN"/>
        </w:rPr>
        <w:t xml:space="preserve"> A relation is in ............ if it contains no multivalued attributes.</w:t>
      </w:r>
      <w:r w:rsidRPr="00513364">
        <w:rPr>
          <w:lang w:val="en-IN"/>
        </w:rPr>
        <w:br/>
        <w:t>A) 1NF</w:t>
      </w:r>
      <w:r w:rsidRPr="00513364">
        <w:rPr>
          <w:lang w:val="en-IN"/>
        </w:rPr>
        <w:br/>
        <w:t>B) 2NF</w:t>
      </w:r>
      <w:r w:rsidRPr="00513364">
        <w:rPr>
          <w:lang w:val="en-IN"/>
        </w:rPr>
        <w:br/>
        <w:t>C) 3NF</w:t>
      </w:r>
      <w:r w:rsidRPr="00513364">
        <w:rPr>
          <w:lang w:val="en-IN"/>
        </w:rPr>
        <w:br/>
        <w:t>D) BCNF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18)</w:t>
      </w:r>
      <w:r w:rsidRPr="00513364">
        <w:rPr>
          <w:lang w:val="en-IN"/>
        </w:rPr>
        <w:t xml:space="preserve"> What is the full form of DDL?</w:t>
      </w:r>
      <w:r w:rsidRPr="00513364">
        <w:rPr>
          <w:lang w:val="en-IN"/>
        </w:rPr>
        <w:br/>
        <w:t>A) Data Definition Language</w:t>
      </w:r>
      <w:r w:rsidRPr="00513364">
        <w:rPr>
          <w:lang w:val="en-IN"/>
        </w:rPr>
        <w:br/>
        <w:t>B) Data Detailing Language</w:t>
      </w:r>
      <w:r w:rsidRPr="00513364">
        <w:rPr>
          <w:lang w:val="en-IN"/>
        </w:rPr>
        <w:br/>
        <w:t>C) Data Derivation Language</w:t>
      </w:r>
      <w:r w:rsidRPr="00513364">
        <w:rPr>
          <w:lang w:val="en-IN"/>
        </w:rPr>
        <w:br/>
        <w:t>D) Data Description Language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19)</w:t>
      </w:r>
      <w:r w:rsidRPr="00513364">
        <w:rPr>
          <w:lang w:val="en-IN"/>
        </w:rPr>
        <w:t xml:space="preserve"> How many null values can a primary key column have in MySQL</w:t>
      </w:r>
      <w:r w:rsidRPr="00513364">
        <w:rPr>
          <w:lang w:val="en-IN"/>
        </w:rPr>
        <w:br/>
        <w:t>A) Multiple</w:t>
      </w:r>
      <w:r w:rsidRPr="00513364">
        <w:rPr>
          <w:lang w:val="en-IN"/>
        </w:rPr>
        <w:br/>
        <w:t>B) 0</w:t>
      </w:r>
      <w:r w:rsidRPr="00513364">
        <w:rPr>
          <w:lang w:val="en-IN"/>
        </w:rPr>
        <w:br/>
        <w:t>C) 1</w:t>
      </w:r>
      <w:r w:rsidRPr="00513364">
        <w:rPr>
          <w:lang w:val="en-IN"/>
        </w:rPr>
        <w:br/>
        <w:t>D) 2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20)</w:t>
      </w:r>
      <w:r w:rsidRPr="00513364">
        <w:rPr>
          <w:lang w:val="en-IN"/>
        </w:rPr>
        <w:t xml:space="preserve"> Can the child table foreign key column have null value?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21)</w:t>
      </w:r>
      <w:r w:rsidRPr="00513364">
        <w:rPr>
          <w:lang w:val="en-IN"/>
        </w:rPr>
        <w:t xml:space="preserve"> Which of the following query is used to delete data from table</w:t>
      </w:r>
      <w:r w:rsidRPr="00513364">
        <w:rPr>
          <w:lang w:val="en-IN"/>
        </w:rPr>
        <w:br/>
        <w:t>A) Drop</w:t>
      </w:r>
      <w:r w:rsidRPr="00513364">
        <w:rPr>
          <w:lang w:val="en-IN"/>
        </w:rPr>
        <w:br/>
        <w:t>B) Delete</w:t>
      </w:r>
      <w:r w:rsidRPr="00513364">
        <w:rPr>
          <w:lang w:val="en-IN"/>
        </w:rPr>
        <w:br/>
        <w:t>C) Update</w:t>
      </w:r>
      <w:r w:rsidRPr="00513364">
        <w:rPr>
          <w:lang w:val="en-IN"/>
        </w:rPr>
        <w:br/>
        <w:t>D) Alter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22)</w:t>
      </w:r>
      <w:r w:rsidRPr="00513364">
        <w:rPr>
          <w:lang w:val="en-IN"/>
        </w:rPr>
        <w:t xml:space="preserve"> Does MySQL </w:t>
      </w:r>
      <w:proofErr w:type="gramStart"/>
      <w:r w:rsidRPr="00513364">
        <w:rPr>
          <w:lang w:val="en-IN"/>
        </w:rPr>
        <w:t>supports</w:t>
      </w:r>
      <w:proofErr w:type="gramEnd"/>
      <w:r w:rsidRPr="00513364">
        <w:rPr>
          <w:lang w:val="en-IN"/>
        </w:rPr>
        <w:t xml:space="preserve"> composite Primary keys?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23)</w:t>
      </w:r>
      <w:r w:rsidRPr="00513364">
        <w:rPr>
          <w:lang w:val="en-IN"/>
        </w:rPr>
        <w:t xml:space="preserve"> Does MySQL </w:t>
      </w:r>
      <w:proofErr w:type="gramStart"/>
      <w:r w:rsidRPr="00513364">
        <w:rPr>
          <w:lang w:val="en-IN"/>
        </w:rPr>
        <w:t>supports</w:t>
      </w:r>
      <w:proofErr w:type="gramEnd"/>
      <w:r w:rsidRPr="00513364">
        <w:rPr>
          <w:lang w:val="en-IN"/>
        </w:rPr>
        <w:t xml:space="preserve"> composite Unique keys?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24)</w:t>
      </w:r>
      <w:r w:rsidRPr="00513364">
        <w:rPr>
          <w:lang w:val="en-IN"/>
        </w:rPr>
        <w:t xml:space="preserve"> Does MySQL </w:t>
      </w:r>
      <w:proofErr w:type="gramStart"/>
      <w:r w:rsidRPr="00513364">
        <w:rPr>
          <w:lang w:val="en-IN"/>
        </w:rPr>
        <w:t>supports</w:t>
      </w:r>
      <w:proofErr w:type="gramEnd"/>
      <w:r w:rsidRPr="00513364">
        <w:rPr>
          <w:lang w:val="en-IN"/>
        </w:rPr>
        <w:t xml:space="preserve"> composite </w:t>
      </w:r>
      <w:proofErr w:type="gramStart"/>
      <w:r w:rsidRPr="00513364">
        <w:rPr>
          <w:lang w:val="en-IN"/>
        </w:rPr>
        <w:t>Foreign</w:t>
      </w:r>
      <w:proofErr w:type="gramEnd"/>
      <w:r w:rsidRPr="00513364">
        <w:rPr>
          <w:lang w:val="en-IN"/>
        </w:rPr>
        <w:t xml:space="preserve"> keys?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25)</w:t>
      </w:r>
      <w:r w:rsidRPr="00513364">
        <w:rPr>
          <w:lang w:val="en-IN"/>
        </w:rPr>
        <w:t xml:space="preserve"> Which of the following set operators are supported by MySQL.</w:t>
      </w:r>
      <w:r w:rsidRPr="00513364">
        <w:rPr>
          <w:lang w:val="en-IN"/>
        </w:rPr>
        <w:br/>
        <w:t>A) Union</w:t>
      </w:r>
      <w:r w:rsidRPr="00513364">
        <w:rPr>
          <w:lang w:val="en-IN"/>
        </w:rPr>
        <w:br/>
        <w:t>B) Intersect</w:t>
      </w:r>
      <w:r w:rsidRPr="00513364">
        <w:rPr>
          <w:lang w:val="en-IN"/>
        </w:rPr>
        <w:br/>
        <w:t>C) Minus</w:t>
      </w:r>
      <w:r w:rsidRPr="00513364">
        <w:rPr>
          <w:lang w:val="en-IN"/>
        </w:rPr>
        <w:br/>
        <w:t>D) Except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26)</w:t>
      </w:r>
      <w:r w:rsidRPr="00513364">
        <w:rPr>
          <w:lang w:val="en-IN"/>
        </w:rPr>
        <w:t xml:space="preserve"> Which of the following joins are not supported by MySQL.</w:t>
      </w:r>
      <w:r w:rsidRPr="00513364">
        <w:rPr>
          <w:lang w:val="en-IN"/>
        </w:rPr>
        <w:br/>
        <w:t>A) FULL</w:t>
      </w:r>
      <w:r w:rsidRPr="00513364">
        <w:rPr>
          <w:lang w:val="en-IN"/>
        </w:rPr>
        <w:br/>
        <w:t>B) Left</w:t>
      </w:r>
      <w:r w:rsidRPr="00513364">
        <w:rPr>
          <w:lang w:val="en-IN"/>
        </w:rPr>
        <w:br/>
        <w:t>C) Right</w:t>
      </w:r>
      <w:r w:rsidRPr="00513364">
        <w:rPr>
          <w:lang w:val="en-IN"/>
        </w:rPr>
        <w:br/>
        <w:t>D) Inner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27)</w:t>
      </w:r>
      <w:r w:rsidRPr="00513364">
        <w:rPr>
          <w:lang w:val="en-IN"/>
        </w:rPr>
        <w:t xml:space="preserve"> Which of the following joins will return highest number of rows?</w:t>
      </w:r>
      <w:r w:rsidRPr="00513364">
        <w:rPr>
          <w:lang w:val="en-IN"/>
        </w:rPr>
        <w:br/>
        <w:t>A) Cross Join</w:t>
      </w:r>
      <w:r w:rsidRPr="00513364">
        <w:rPr>
          <w:lang w:val="en-IN"/>
        </w:rPr>
        <w:br/>
        <w:t>B) Left Join</w:t>
      </w:r>
      <w:r w:rsidRPr="00513364">
        <w:rPr>
          <w:lang w:val="en-IN"/>
        </w:rPr>
        <w:br/>
        <w:t>C) Inner Join</w:t>
      </w:r>
      <w:r w:rsidRPr="00513364">
        <w:rPr>
          <w:lang w:val="en-IN"/>
        </w:rPr>
        <w:br/>
        <w:t>D) Right Join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28)</w:t>
      </w:r>
      <w:r w:rsidRPr="00513364">
        <w:rPr>
          <w:lang w:val="en-IN"/>
        </w:rPr>
        <w:t xml:space="preserve"> Does MySQL </w:t>
      </w:r>
      <w:proofErr w:type="gramStart"/>
      <w:r w:rsidRPr="00513364">
        <w:rPr>
          <w:lang w:val="en-IN"/>
        </w:rPr>
        <w:t>supports</w:t>
      </w:r>
      <w:proofErr w:type="gramEnd"/>
      <w:r w:rsidRPr="00513364">
        <w:rPr>
          <w:lang w:val="en-IN"/>
        </w:rPr>
        <w:t xml:space="preserve"> case statements?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29)</w:t>
      </w:r>
      <w:r w:rsidRPr="00513364">
        <w:rPr>
          <w:lang w:val="en-IN"/>
        </w:rPr>
        <w:t xml:space="preserve"> Can we have a HAVING Clause in the query without group by clause?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30)</w:t>
      </w:r>
      <w:r w:rsidRPr="00513364">
        <w:rPr>
          <w:lang w:val="en-IN"/>
        </w:rPr>
        <w:t xml:space="preserve"> What is the default sort done in MySQL when you order by clause?</w:t>
      </w:r>
      <w:r w:rsidRPr="00513364">
        <w:rPr>
          <w:lang w:val="en-IN"/>
        </w:rPr>
        <w:br/>
        <w:t>A) Ascending</w:t>
      </w:r>
      <w:r w:rsidRPr="00513364">
        <w:rPr>
          <w:lang w:val="en-IN"/>
        </w:rPr>
        <w:br/>
        <w:t>B) Descending</w:t>
      </w:r>
      <w:r w:rsidRPr="00513364">
        <w:rPr>
          <w:lang w:val="en-IN"/>
        </w:rPr>
        <w:br/>
        <w:t>C) None</w:t>
      </w:r>
      <w:r w:rsidRPr="00513364">
        <w:rPr>
          <w:lang w:val="en-IN"/>
        </w:rPr>
        <w:br/>
        <w:t>D) Both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31)</w:t>
      </w:r>
      <w:r w:rsidRPr="00513364">
        <w:rPr>
          <w:lang w:val="en-IN"/>
        </w:rPr>
        <w:t xml:space="preserve"> Which of the following is an aggregate function in SQL?</w:t>
      </w:r>
      <w:r w:rsidRPr="00513364">
        <w:rPr>
          <w:lang w:val="en-IN"/>
        </w:rPr>
        <w:br/>
        <w:t>A) Union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B) Like</w:t>
      </w:r>
      <w:r w:rsidRPr="00513364">
        <w:rPr>
          <w:lang w:val="en-IN"/>
        </w:rPr>
        <w:br/>
        <w:t>C) Group By</w:t>
      </w:r>
      <w:r w:rsidRPr="00513364">
        <w:rPr>
          <w:lang w:val="en-IN"/>
        </w:rPr>
        <w:br/>
        <w:t>D) Max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32)</w:t>
      </w:r>
      <w:r w:rsidRPr="00513364">
        <w:rPr>
          <w:lang w:val="en-IN"/>
        </w:rPr>
        <w:t xml:space="preserve"> Every Boyce-Codd normal form is in</w:t>
      </w:r>
      <w:r w:rsidRPr="00513364">
        <w:rPr>
          <w:lang w:val="en-IN"/>
        </w:rPr>
        <w:br/>
        <w:t>A) First normal form</w:t>
      </w:r>
      <w:r w:rsidRPr="00513364">
        <w:rPr>
          <w:lang w:val="en-IN"/>
        </w:rPr>
        <w:br/>
        <w:t>B) Third normal form</w:t>
      </w:r>
      <w:r w:rsidRPr="00513364">
        <w:rPr>
          <w:lang w:val="en-IN"/>
        </w:rPr>
        <w:br/>
        <w:t>C) Second normal form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33)</w:t>
      </w:r>
      <w:r w:rsidRPr="00513364">
        <w:rPr>
          <w:lang w:val="en-IN"/>
        </w:rPr>
        <w:t xml:space="preserve"> 4NF is designed to cope with:</w:t>
      </w:r>
      <w:r w:rsidRPr="00513364">
        <w:rPr>
          <w:lang w:val="en-IN"/>
        </w:rPr>
        <w:br/>
        <w:t>A) Transitive dependency</w:t>
      </w:r>
      <w:r w:rsidRPr="00513364">
        <w:rPr>
          <w:lang w:val="en-IN"/>
        </w:rPr>
        <w:br/>
        <w:t>B) Join dependency</w:t>
      </w:r>
      <w:r w:rsidRPr="00513364">
        <w:rPr>
          <w:lang w:val="en-IN"/>
        </w:rPr>
        <w:br/>
        <w:t>C) Multi valued dependency</w:t>
      </w:r>
      <w:r w:rsidRPr="00513364">
        <w:rPr>
          <w:lang w:val="en-IN"/>
        </w:rPr>
        <w:br/>
        <w:t>D) None of these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34)</w:t>
      </w:r>
      <w:r w:rsidRPr="00513364">
        <w:rPr>
          <w:lang w:val="en-IN"/>
        </w:rPr>
        <w:t xml:space="preserve"> In a relational database a referential integrity constraint can be specified with the help of</w:t>
      </w:r>
      <w:r w:rsidRPr="00513364">
        <w:rPr>
          <w:lang w:val="en-IN"/>
        </w:rPr>
        <w:br/>
        <w:t>A) primary key</w:t>
      </w:r>
      <w:r w:rsidRPr="00513364">
        <w:rPr>
          <w:lang w:val="en-IN"/>
        </w:rPr>
        <w:br/>
        <w:t>B) foreign key</w:t>
      </w:r>
      <w:r w:rsidRPr="00513364">
        <w:rPr>
          <w:lang w:val="en-IN"/>
        </w:rPr>
        <w:br/>
        <w:t>C) secondary key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35)</w:t>
      </w:r>
      <w:r w:rsidRPr="00513364">
        <w:rPr>
          <w:lang w:val="en-IN"/>
        </w:rPr>
        <w:t xml:space="preserve"> A Function that has no partial dependencies is in</w:t>
      </w:r>
      <w:r w:rsidRPr="00513364">
        <w:rPr>
          <w:lang w:val="en-IN"/>
        </w:rPr>
        <w:br/>
        <w:t>A) 3NF</w:t>
      </w:r>
      <w:r w:rsidRPr="00513364">
        <w:rPr>
          <w:lang w:val="en-IN"/>
        </w:rPr>
        <w:br/>
        <w:t>B) 2NF</w:t>
      </w:r>
      <w:r w:rsidRPr="00513364">
        <w:rPr>
          <w:lang w:val="en-IN"/>
        </w:rPr>
        <w:br/>
        <w:t>C) 4NF</w:t>
      </w:r>
      <w:r w:rsidRPr="00513364">
        <w:rPr>
          <w:lang w:val="en-IN"/>
        </w:rPr>
        <w:br/>
        <w:t>D) BCNF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36)</w:t>
      </w:r>
      <w:r w:rsidRPr="00513364">
        <w:rPr>
          <w:lang w:val="en-IN"/>
        </w:rPr>
        <w:t xml:space="preserve"> If every non-key attribute is functionally dependent on the entire primary key, then the relation will be in:</w:t>
      </w:r>
      <w:r w:rsidRPr="00513364">
        <w:rPr>
          <w:lang w:val="en-IN"/>
        </w:rPr>
        <w:br/>
        <w:t>A) 1NF</w:t>
      </w:r>
      <w:r w:rsidRPr="00513364">
        <w:rPr>
          <w:lang w:val="en-IN"/>
        </w:rPr>
        <w:br/>
        <w:t>B) 2NF</w:t>
      </w:r>
      <w:r w:rsidRPr="00513364">
        <w:rPr>
          <w:lang w:val="en-IN"/>
        </w:rPr>
        <w:br/>
        <w:t>C) 3NF</w:t>
      </w:r>
      <w:r w:rsidRPr="00513364">
        <w:rPr>
          <w:lang w:val="en-IN"/>
        </w:rPr>
        <w:br/>
        <w:t>D) 4NF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37)</w:t>
      </w:r>
      <w:r w:rsidRPr="00513364">
        <w:rPr>
          <w:lang w:val="en-IN"/>
        </w:rPr>
        <w:t xml:space="preserve"> Third normal form is based on the concept of</w:t>
      </w:r>
      <w:r w:rsidRPr="00513364">
        <w:rPr>
          <w:lang w:val="en-IN"/>
        </w:rPr>
        <w:br/>
        <w:t>A) Closure Dependency</w:t>
      </w:r>
      <w:r w:rsidRPr="00513364">
        <w:rPr>
          <w:lang w:val="en-IN"/>
        </w:rPr>
        <w:br/>
        <w:t>B) Transitive Dependency</w:t>
      </w:r>
      <w:r w:rsidRPr="00513364">
        <w:rPr>
          <w:lang w:val="en-IN"/>
        </w:rPr>
        <w:br/>
        <w:t>C) Normal Dependency</w:t>
      </w:r>
      <w:r w:rsidRPr="00513364">
        <w:rPr>
          <w:lang w:val="en-IN"/>
        </w:rPr>
        <w:br/>
        <w:t>D) Functional Dependency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38)</w:t>
      </w:r>
      <w:r w:rsidRPr="00513364">
        <w:rPr>
          <w:lang w:val="en-IN"/>
        </w:rPr>
        <w:t xml:space="preserve"> A relation is ................... if every field contains only atomic values that is, no lists or sets.</w:t>
      </w:r>
      <w:r w:rsidRPr="00513364">
        <w:rPr>
          <w:lang w:val="en-IN"/>
        </w:rPr>
        <w:br/>
        <w:t>A) 1 NF</w:t>
      </w:r>
      <w:r w:rsidRPr="00513364">
        <w:rPr>
          <w:lang w:val="en-IN"/>
        </w:rPr>
        <w:br/>
        <w:t>B) 2 NF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3 NF</w:t>
      </w:r>
      <w:r w:rsidRPr="00513364">
        <w:rPr>
          <w:lang w:val="en-IN"/>
        </w:rPr>
        <w:br/>
        <w:t>D) BCNF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39)</w:t>
      </w:r>
      <w:r w:rsidRPr="00513364">
        <w:rPr>
          <w:lang w:val="en-IN"/>
        </w:rPr>
        <w:t xml:space="preserve"> Which of the following can add a row to a table?</w:t>
      </w:r>
      <w:r w:rsidRPr="00513364">
        <w:rPr>
          <w:lang w:val="en-IN"/>
        </w:rPr>
        <w:br/>
        <w:t>A) Add</w:t>
      </w:r>
      <w:r w:rsidRPr="00513364">
        <w:rPr>
          <w:lang w:val="en-IN"/>
        </w:rPr>
        <w:br/>
        <w:t>B) Insert</w:t>
      </w:r>
      <w:r w:rsidRPr="00513364">
        <w:rPr>
          <w:lang w:val="en-IN"/>
        </w:rPr>
        <w:br/>
        <w:t>C) Update</w:t>
      </w:r>
      <w:r w:rsidRPr="00513364">
        <w:rPr>
          <w:lang w:val="en-IN"/>
        </w:rPr>
        <w:br/>
        <w:t>D) Alter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40)</w:t>
      </w:r>
      <w:r w:rsidRPr="00513364">
        <w:rPr>
          <w:lang w:val="en-IN"/>
        </w:rPr>
        <w:t xml:space="preserve"> In a LIKE clause, you can could ask for any value ending in "</w:t>
      </w:r>
      <w:proofErr w:type="spellStart"/>
      <w:r w:rsidRPr="00513364">
        <w:rPr>
          <w:lang w:val="en-IN"/>
        </w:rPr>
        <w:t>qpt</w:t>
      </w:r>
      <w:proofErr w:type="spellEnd"/>
      <w:r w:rsidRPr="00513364">
        <w:rPr>
          <w:lang w:val="en-IN"/>
        </w:rPr>
        <w:t>" by writing</w:t>
      </w:r>
      <w:r w:rsidRPr="00513364">
        <w:rPr>
          <w:lang w:val="en-IN"/>
        </w:rPr>
        <w:br/>
        <w:t>A) LIKE %</w:t>
      </w:r>
      <w:proofErr w:type="spellStart"/>
      <w:r w:rsidRPr="00513364">
        <w:rPr>
          <w:lang w:val="en-IN"/>
        </w:rPr>
        <w:t>qpt</w:t>
      </w:r>
      <w:proofErr w:type="spellEnd"/>
      <w:r w:rsidRPr="00513364">
        <w:rPr>
          <w:lang w:val="en-IN"/>
        </w:rPr>
        <w:br/>
        <w:t>B) LIKE *ton</w:t>
      </w:r>
      <w:r w:rsidRPr="00513364">
        <w:rPr>
          <w:lang w:val="en-IN"/>
        </w:rPr>
        <w:br/>
        <w:t>C) LIKE ton$</w:t>
      </w:r>
      <w:r w:rsidRPr="00513364">
        <w:rPr>
          <w:lang w:val="en-IN"/>
        </w:rPr>
        <w:br/>
        <w:t xml:space="preserve">D) LIKE </w:t>
      </w:r>
      <w:proofErr w:type="gramStart"/>
      <w:r w:rsidRPr="00513364">
        <w:rPr>
          <w:lang w:val="en-IN"/>
        </w:rPr>
        <w:t>^.*</w:t>
      </w:r>
      <w:proofErr w:type="gramEnd"/>
      <w:r w:rsidRPr="00513364">
        <w:rPr>
          <w:lang w:val="en-IN"/>
        </w:rPr>
        <w:t>ton$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41)</w:t>
      </w:r>
      <w:r w:rsidRPr="00513364">
        <w:rPr>
          <w:lang w:val="en-IN"/>
        </w:rPr>
        <w:t xml:space="preserve"> A NULL value is treated as a blank or 0.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42)</w:t>
      </w:r>
      <w:r w:rsidRPr="00513364">
        <w:rPr>
          <w:lang w:val="en-IN"/>
        </w:rPr>
        <w:t xml:space="preserve"> MySQL is</w:t>
      </w:r>
      <w:r w:rsidRPr="00513364">
        <w:rPr>
          <w:lang w:val="en-IN"/>
        </w:rPr>
        <w:br/>
        <w:t>A) A Programming language</w:t>
      </w:r>
      <w:r w:rsidRPr="00513364">
        <w:rPr>
          <w:lang w:val="en-IN"/>
        </w:rPr>
        <w:br/>
        <w:t>B) A Programming language</w:t>
      </w:r>
      <w:r w:rsidRPr="00513364">
        <w:rPr>
          <w:lang w:val="en-IN"/>
        </w:rPr>
        <w:br/>
        <w:t>C) A technique for writing reliable programs</w:t>
      </w:r>
      <w:r w:rsidRPr="00513364">
        <w:rPr>
          <w:lang w:val="en-IN"/>
        </w:rPr>
        <w:br/>
        <w:t>D) A Relational Database Management System</w:t>
      </w:r>
    </w:p>
    <w:p w:rsidR="00513364" w:rsidRPr="00513364" w:rsidRDefault="00513364" w:rsidP="00513364">
      <w:pPr>
        <w:rPr>
          <w:lang w:val="en-IN"/>
        </w:rPr>
      </w:pPr>
      <w:bookmarkStart w:id="0" w:name="_Hlk201938382"/>
      <w:r w:rsidRPr="00513364">
        <w:rPr>
          <w:b/>
          <w:bCs/>
          <w:lang w:val="en-IN"/>
        </w:rPr>
        <w:t>43)</w:t>
      </w:r>
      <w:r w:rsidRPr="00513364">
        <w:rPr>
          <w:lang w:val="en-IN"/>
        </w:rPr>
        <w:t xml:space="preserve"> In a LIKE clause, you can ask for any </w:t>
      </w:r>
      <w:proofErr w:type="gramStart"/>
      <w:r w:rsidRPr="00513364">
        <w:rPr>
          <w:lang w:val="en-IN"/>
        </w:rPr>
        <w:t>6 letter</w:t>
      </w:r>
      <w:proofErr w:type="gramEnd"/>
      <w:r w:rsidRPr="00513364">
        <w:rPr>
          <w:lang w:val="en-IN"/>
        </w:rPr>
        <w:t xml:space="preserve"> value by writing?</w:t>
      </w:r>
      <w:r w:rsidRPr="00513364">
        <w:rPr>
          <w:lang w:val="en-IN"/>
        </w:rPr>
        <w:br/>
        <w:t>A) LIKE ??????</w:t>
      </w:r>
      <w:r w:rsidRPr="00513364">
        <w:rPr>
          <w:lang w:val="en-IN"/>
        </w:rPr>
        <w:br/>
        <w:t xml:space="preserve">B) </w:t>
      </w:r>
      <w:proofErr w:type="gramStart"/>
      <w:r w:rsidRPr="00513364">
        <w:rPr>
          <w:lang w:val="en-IN"/>
        </w:rPr>
        <w:t>LIKE .</w:t>
      </w:r>
      <w:proofErr w:type="gramEnd"/>
      <w:r w:rsidRPr="00513364">
        <w:rPr>
          <w:lang w:val="en-IN"/>
        </w:rPr>
        <w:t>{6}</w:t>
      </w:r>
      <w:r w:rsidRPr="00513364">
        <w:rPr>
          <w:lang w:val="en-IN"/>
        </w:rPr>
        <w:br/>
        <w:t>C) LIKE ...... (that's six dots)</w:t>
      </w:r>
      <w:r w:rsidRPr="00513364">
        <w:rPr>
          <w:lang w:val="en-IN"/>
        </w:rPr>
        <w:br/>
        <w:t>D) LIKE ______ (that's six underscore characters)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44)</w:t>
      </w:r>
      <w:r w:rsidRPr="00513364">
        <w:rPr>
          <w:lang w:val="en-IN"/>
        </w:rPr>
        <w:t xml:space="preserve"> The result of a SELECT statement can contain duplicate rows.</w:t>
      </w:r>
      <w:r w:rsidRPr="00513364">
        <w:rPr>
          <w:lang w:val="en-IN"/>
        </w:rPr>
        <w:br/>
        <w:t>A) False</w:t>
      </w:r>
      <w:r w:rsidRPr="00513364">
        <w:rPr>
          <w:lang w:val="en-IN"/>
        </w:rPr>
        <w:br/>
        <w:t>B) True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45)</w:t>
      </w:r>
      <w:r w:rsidRPr="00513364">
        <w:rPr>
          <w:lang w:val="en-IN"/>
        </w:rPr>
        <w:t xml:space="preserve"> A table may be joined to itself.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46)</w:t>
      </w:r>
      <w:r w:rsidRPr="00513364">
        <w:rPr>
          <w:lang w:val="en-IN"/>
        </w:rPr>
        <w:t xml:space="preserve"> Which of the following is not a valid aggregate function?</w:t>
      </w:r>
      <w:r w:rsidRPr="00513364">
        <w:rPr>
          <w:lang w:val="en-IN"/>
        </w:rPr>
        <w:br/>
        <w:t>A) COUNT</w:t>
      </w:r>
      <w:r w:rsidRPr="00513364">
        <w:rPr>
          <w:lang w:val="en-IN"/>
        </w:rPr>
        <w:br/>
        <w:t>B) MIN</w:t>
      </w:r>
      <w:r w:rsidRPr="00513364">
        <w:rPr>
          <w:lang w:val="en-IN"/>
        </w:rPr>
        <w:br/>
        <w:t>C) MAX</w:t>
      </w:r>
      <w:r w:rsidRPr="00513364">
        <w:rPr>
          <w:lang w:val="en-IN"/>
        </w:rPr>
        <w:br/>
        <w:t>D) COMPUTE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47)</w:t>
      </w:r>
      <w:r w:rsidRPr="00513364">
        <w:rPr>
          <w:lang w:val="en-IN"/>
        </w:rPr>
        <w:t xml:space="preserve"> What SQL clause is used to restrict the rows returned by a query?</w:t>
      </w:r>
      <w:r w:rsidRPr="00513364">
        <w:rPr>
          <w:lang w:val="en-IN"/>
        </w:rPr>
        <w:br/>
        <w:t>A) AND</w:t>
      </w:r>
      <w:r w:rsidRPr="00513364">
        <w:rPr>
          <w:lang w:val="en-IN"/>
        </w:rPr>
        <w:br/>
        <w:t>B) WHERE</w:t>
      </w:r>
      <w:r w:rsidRPr="00513364">
        <w:rPr>
          <w:lang w:val="en-IN"/>
        </w:rPr>
        <w:br/>
        <w:t>C) Group</w:t>
      </w:r>
      <w:r w:rsidRPr="00513364">
        <w:rPr>
          <w:lang w:val="en-IN"/>
        </w:rPr>
        <w:br/>
        <w:t>D) FROM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48)</w:t>
      </w:r>
      <w:r w:rsidRPr="00513364">
        <w:rPr>
          <w:lang w:val="en-IN"/>
        </w:rPr>
        <w:t xml:space="preserve"> Which of the following commands should be used to create a database named “student”?</w:t>
      </w:r>
      <w:r w:rsidRPr="00513364">
        <w:rPr>
          <w:lang w:val="en-IN"/>
        </w:rPr>
        <w:br/>
        <w:t>A) CREATE DATABASE student;</w:t>
      </w:r>
      <w:r w:rsidRPr="00513364">
        <w:rPr>
          <w:lang w:val="en-IN"/>
        </w:rPr>
        <w:br/>
        <w:t>B) MAKE DATABASE student;</w:t>
      </w:r>
      <w:r w:rsidRPr="00513364">
        <w:rPr>
          <w:lang w:val="en-IN"/>
        </w:rPr>
        <w:br/>
        <w:t>C) CREATE student DATABASE;</w:t>
      </w:r>
      <w:r w:rsidRPr="00513364">
        <w:rPr>
          <w:lang w:val="en-IN"/>
        </w:rPr>
        <w:br/>
        <w:t>D) NEW DATABASE student;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49)</w:t>
      </w:r>
      <w:r w:rsidRPr="00513364">
        <w:rPr>
          <w:lang w:val="en-IN"/>
        </w:rPr>
        <w:t xml:space="preserve"> SQL stands for</w:t>
      </w:r>
      <w:r w:rsidRPr="00513364">
        <w:rPr>
          <w:lang w:val="en-IN"/>
        </w:rPr>
        <w:br/>
        <w:t>A) Structured Query List</w:t>
      </w:r>
      <w:r w:rsidRPr="00513364">
        <w:rPr>
          <w:lang w:val="en-IN"/>
        </w:rPr>
        <w:br/>
        <w:t>B) Structured Question Language</w:t>
      </w:r>
      <w:r w:rsidRPr="00513364">
        <w:rPr>
          <w:lang w:val="en-IN"/>
        </w:rPr>
        <w:br/>
        <w:t>C) Structured Query Language</w:t>
      </w:r>
      <w:r w:rsidRPr="00513364">
        <w:rPr>
          <w:lang w:val="en-IN"/>
        </w:rPr>
        <w:br/>
        <w:t>D) Structured Queue Language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50)</w:t>
      </w:r>
      <w:r w:rsidRPr="00513364">
        <w:rPr>
          <w:lang w:val="en-IN"/>
        </w:rPr>
        <w:t xml:space="preserve"> Which command is used to remove a table from a database?</w:t>
      </w:r>
      <w:r w:rsidRPr="00513364">
        <w:rPr>
          <w:lang w:val="en-IN"/>
        </w:rPr>
        <w:br/>
        <w:t>A) REMOVE TABLE</w:t>
      </w:r>
      <w:r w:rsidRPr="00513364">
        <w:rPr>
          <w:lang w:val="en-IN"/>
        </w:rPr>
        <w:br/>
        <w:t>B) DROP TABLE</w:t>
      </w:r>
      <w:r w:rsidRPr="00513364">
        <w:rPr>
          <w:lang w:val="en-IN"/>
        </w:rPr>
        <w:br/>
        <w:t>C) DELETE TABLE</w:t>
      </w:r>
      <w:r w:rsidRPr="00513364">
        <w:rPr>
          <w:lang w:val="en-IN"/>
        </w:rPr>
        <w:br/>
        <w:t>D) ERASE TABLE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51)</w:t>
      </w:r>
      <w:r w:rsidRPr="00513364">
        <w:rPr>
          <w:lang w:val="en-IN"/>
        </w:rPr>
        <w:t xml:space="preserve"> A SELECT command without a WHERE clause returns?</w:t>
      </w:r>
      <w:r w:rsidRPr="00513364">
        <w:rPr>
          <w:lang w:val="en-IN"/>
        </w:rPr>
        <w:br/>
        <w:t>A) All the records from a table that match the previous WHERE clause</w:t>
      </w:r>
      <w:r w:rsidRPr="00513364">
        <w:rPr>
          <w:lang w:val="en-IN"/>
        </w:rPr>
        <w:br/>
        <w:t>B) All the records from a table, or information about all the records</w:t>
      </w:r>
      <w:r w:rsidRPr="00513364">
        <w:rPr>
          <w:lang w:val="en-IN"/>
        </w:rPr>
        <w:br/>
        <w:t>C) SELECT is invalid without a WHERE clause</w:t>
      </w:r>
      <w:r w:rsidRPr="00513364">
        <w:rPr>
          <w:lang w:val="en-IN"/>
        </w:rPr>
        <w:br/>
        <w:t>D) Nothing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52)</w:t>
      </w:r>
      <w:r w:rsidRPr="00513364">
        <w:rPr>
          <w:lang w:val="en-IN"/>
        </w:rPr>
        <w:t xml:space="preserve"> The command to remove rows from a table 'CUSTOMER' is:</w:t>
      </w:r>
      <w:r w:rsidRPr="00513364">
        <w:rPr>
          <w:lang w:val="en-IN"/>
        </w:rPr>
        <w:br/>
        <w:t>A) REMOVE FROM CUSTOMER ...</w:t>
      </w:r>
      <w:r w:rsidRPr="00513364">
        <w:rPr>
          <w:lang w:val="en-IN"/>
        </w:rPr>
        <w:br/>
        <w:t>B) DROP FROM CUSTOMER ...</w:t>
      </w:r>
      <w:r w:rsidRPr="00513364">
        <w:rPr>
          <w:lang w:val="en-IN"/>
        </w:rPr>
        <w:br/>
        <w:t>C) DELETE FROM CUSTOMER WHERE ...</w:t>
      </w:r>
      <w:r w:rsidRPr="00513364">
        <w:rPr>
          <w:lang w:val="en-IN"/>
        </w:rPr>
        <w:br/>
        <w:t>D) UPDATE FROM CUSTOMER ...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53)</w:t>
      </w:r>
      <w:r w:rsidRPr="00513364">
        <w:rPr>
          <w:lang w:val="en-IN"/>
        </w:rPr>
        <w:t xml:space="preserve"> The SQL WHERE clause:</w:t>
      </w:r>
      <w:r w:rsidRPr="00513364">
        <w:rPr>
          <w:lang w:val="en-IN"/>
        </w:rPr>
        <w:br/>
        <w:t>A) limits the column data that are returned.</w:t>
      </w:r>
      <w:r w:rsidRPr="00513364">
        <w:rPr>
          <w:lang w:val="en-IN"/>
        </w:rPr>
        <w:br/>
        <w:t>B) limits the row data are returned.</w:t>
      </w:r>
      <w:r w:rsidRPr="00513364">
        <w:rPr>
          <w:lang w:val="en-IN"/>
        </w:rPr>
        <w:br/>
        <w:t>C) Both A and B are correct.</w:t>
      </w:r>
      <w:r w:rsidRPr="00513364">
        <w:rPr>
          <w:lang w:val="en-IN"/>
        </w:rPr>
        <w:br/>
        <w:t>D) Neither A nor B are correct.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54)</w:t>
      </w:r>
      <w:r w:rsidRPr="00513364">
        <w:rPr>
          <w:lang w:val="en-IN"/>
        </w:rPr>
        <w:t xml:space="preserve"> The command to eliminate a table from a database is:</w:t>
      </w:r>
      <w:r w:rsidRPr="00513364">
        <w:rPr>
          <w:lang w:val="en-IN"/>
        </w:rPr>
        <w:br/>
        <w:t>A) REMOVE TABLE CUSTOMER;</w:t>
      </w:r>
      <w:r w:rsidRPr="00513364">
        <w:rPr>
          <w:lang w:val="en-IN"/>
        </w:rPr>
        <w:br/>
        <w:t>B) DROP TABLE CUSTOMER;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DELETE TABLE CUSTOMER;</w:t>
      </w:r>
      <w:r w:rsidRPr="00513364">
        <w:rPr>
          <w:lang w:val="en-IN"/>
        </w:rPr>
        <w:br/>
        <w:t>D) UPDATE TABLE CUSTOMER;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55)</w:t>
      </w:r>
      <w:r w:rsidRPr="00513364">
        <w:rPr>
          <w:lang w:val="en-IN"/>
        </w:rPr>
        <w:t xml:space="preserve"> Which of the following is the correct order of keywords for SQL SELECT statements?</w:t>
      </w:r>
      <w:r w:rsidRPr="00513364">
        <w:rPr>
          <w:lang w:val="en-IN"/>
        </w:rPr>
        <w:br/>
        <w:t>A) SELECT, FROM, WHERE</w:t>
      </w:r>
      <w:r w:rsidRPr="00513364">
        <w:rPr>
          <w:lang w:val="en-IN"/>
        </w:rPr>
        <w:br/>
        <w:t>B) FROM, WHERE, SELECT</w:t>
      </w:r>
      <w:r w:rsidRPr="00513364">
        <w:rPr>
          <w:lang w:val="en-IN"/>
        </w:rPr>
        <w:br/>
        <w:t>C) WHERE, FROM, SELECT</w:t>
      </w:r>
      <w:r w:rsidRPr="00513364">
        <w:rPr>
          <w:lang w:val="en-IN"/>
        </w:rPr>
        <w:br/>
        <w:t>D) SELECT, WHERE, FROM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56)</w:t>
      </w:r>
      <w:r w:rsidRPr="00513364">
        <w:rPr>
          <w:lang w:val="en-IN"/>
        </w:rPr>
        <w:t xml:space="preserve"> A subquery in an SQL SELECT statement is enclosed in:</w:t>
      </w:r>
      <w:r w:rsidRPr="00513364">
        <w:rPr>
          <w:lang w:val="en-IN"/>
        </w:rPr>
        <w:br/>
        <w:t>A) braces -- {...}</w:t>
      </w:r>
      <w:r w:rsidRPr="00513364">
        <w:rPr>
          <w:lang w:val="en-IN"/>
        </w:rPr>
        <w:br/>
        <w:t>B) CAPITAL LETTERS.</w:t>
      </w:r>
      <w:r w:rsidRPr="00513364">
        <w:rPr>
          <w:lang w:val="en-IN"/>
        </w:rPr>
        <w:br/>
        <w:t>C) parenthesis -- (...)</w:t>
      </w:r>
      <w:r w:rsidRPr="00513364">
        <w:rPr>
          <w:lang w:val="en-IN"/>
        </w:rPr>
        <w:br/>
        <w:t>D) brackets -- [...]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57)</w:t>
      </w:r>
      <w:r w:rsidRPr="00513364">
        <w:rPr>
          <w:lang w:val="en-IN"/>
        </w:rPr>
        <w:t xml:space="preserve"> Which of the following are the five built-in functions provided by SQL?</w:t>
      </w:r>
      <w:r w:rsidRPr="00513364">
        <w:rPr>
          <w:lang w:val="en-IN"/>
        </w:rPr>
        <w:br/>
        <w:t>A) COUNT, SUM, AVG, MAX, MIN</w:t>
      </w:r>
      <w:r w:rsidRPr="00513364">
        <w:rPr>
          <w:lang w:val="en-IN"/>
        </w:rPr>
        <w:br/>
        <w:t>B) SUM, AVG, MIN, MAX, MULT</w:t>
      </w:r>
      <w:r w:rsidRPr="00513364">
        <w:rPr>
          <w:lang w:val="en-IN"/>
        </w:rPr>
        <w:br/>
        <w:t>C) SUM, AVG, MULT, DIV, MIN</w:t>
      </w:r>
      <w:r w:rsidRPr="00513364">
        <w:rPr>
          <w:lang w:val="en-IN"/>
        </w:rPr>
        <w:br/>
        <w:t>D) SUM, AVG, MIN, MAX, NAME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58)</w:t>
      </w:r>
      <w:r w:rsidRPr="00513364">
        <w:rPr>
          <w:lang w:val="en-IN"/>
        </w:rPr>
        <w:t xml:space="preserve"> Which of the following do you need to consider when you make a table in SQL?</w:t>
      </w:r>
      <w:r w:rsidRPr="00513364">
        <w:rPr>
          <w:lang w:val="en-IN"/>
        </w:rPr>
        <w:br/>
        <w:t>A) Data types</w:t>
      </w:r>
      <w:r w:rsidRPr="00513364">
        <w:rPr>
          <w:lang w:val="en-IN"/>
        </w:rPr>
        <w:br/>
        <w:t>B) Primary keys</w:t>
      </w:r>
      <w:r w:rsidRPr="00513364">
        <w:rPr>
          <w:lang w:val="en-IN"/>
        </w:rPr>
        <w:br/>
        <w:t>C) Default values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59)</w:t>
      </w:r>
      <w:r w:rsidRPr="00513364">
        <w:rPr>
          <w:lang w:val="en-IN"/>
        </w:rPr>
        <w:t xml:space="preserve"> Find the SQL statement below that is equal to the following:</w:t>
      </w:r>
      <w:r w:rsidRPr="00513364">
        <w:rPr>
          <w:lang w:val="en-IN"/>
        </w:rPr>
        <w:br/>
        <w:t>SELECT NAME FROM CUSTOMER WHERE STATE = 'VA';</w:t>
      </w:r>
      <w:r w:rsidRPr="00513364">
        <w:rPr>
          <w:lang w:val="en-IN"/>
        </w:rPr>
        <w:br/>
        <w:t>A) SELECT NAME IN CUSTOMER WHERE STATE IN ('VA');</w:t>
      </w:r>
      <w:r w:rsidRPr="00513364">
        <w:rPr>
          <w:lang w:val="en-IN"/>
        </w:rPr>
        <w:br/>
        <w:t>B) SELECT NAME IN CUSTOMER WHERE STATE = 'VA';</w:t>
      </w:r>
      <w:r w:rsidRPr="00513364">
        <w:rPr>
          <w:lang w:val="en-IN"/>
        </w:rPr>
        <w:br/>
        <w:t>C) SELECT NAME IN CUSTOMER WHERE STATE = 'V';</w:t>
      </w:r>
      <w:r w:rsidRPr="00513364">
        <w:rPr>
          <w:lang w:val="en-IN"/>
        </w:rPr>
        <w:br/>
        <w:t>D) SELECT NAME FROM CUSTOMER WHERE STATE IN ('VA');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60)</w:t>
      </w:r>
      <w:r w:rsidRPr="00513364">
        <w:rPr>
          <w:lang w:val="en-IN"/>
        </w:rPr>
        <w:t xml:space="preserve"> Which one of the following is used to define the structure of the relation, deleting relations and relating schemas?</w:t>
      </w:r>
      <w:r w:rsidRPr="00513364">
        <w:rPr>
          <w:lang w:val="en-IN"/>
        </w:rPr>
        <w:br/>
        <w:t>A) DML (Data Manipulation Language)</w:t>
      </w:r>
      <w:r w:rsidRPr="00513364">
        <w:rPr>
          <w:lang w:val="en-IN"/>
        </w:rPr>
        <w:br/>
        <w:t>B) DDL (Data Definition Language)</w:t>
      </w:r>
      <w:r w:rsidRPr="00513364">
        <w:rPr>
          <w:lang w:val="en-IN"/>
        </w:rPr>
        <w:br/>
        <w:t>C) Query</w:t>
      </w:r>
      <w:r w:rsidRPr="00513364">
        <w:rPr>
          <w:lang w:val="en-IN"/>
        </w:rPr>
        <w:br/>
        <w:t>D) Relational Schema</w:t>
      </w:r>
    </w:p>
    <w:bookmarkEnd w:id="0"/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61)</w:t>
      </w:r>
      <w:r w:rsidRPr="00513364">
        <w:rPr>
          <w:lang w:val="en-IN"/>
        </w:rPr>
        <w:t xml:space="preserve"> Which one of the following provides the ability to query information from the database and to insert tuples into, delete tuples from, and modify tuples in the database?</w:t>
      </w:r>
      <w:r w:rsidRPr="00513364">
        <w:rPr>
          <w:lang w:val="en-IN"/>
        </w:rPr>
        <w:br/>
        <w:t>A) DML (Data Manipulation Language)</w:t>
      </w:r>
      <w:r w:rsidRPr="00513364">
        <w:rPr>
          <w:lang w:val="en-IN"/>
        </w:rPr>
        <w:br/>
        <w:t>B) DDL (Data Definition Language)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Query</w:t>
      </w:r>
      <w:r w:rsidRPr="00513364">
        <w:rPr>
          <w:lang w:val="en-IN"/>
        </w:rPr>
        <w:br/>
        <w:t>D) Relational Schema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62)</w:t>
      </w:r>
      <w:r w:rsidRPr="00513364">
        <w:rPr>
          <w:lang w:val="en-IN"/>
        </w:rPr>
        <w:t xml:space="preserve"> Create table employee (name varchar, id integer) — What type of statement is this?</w:t>
      </w:r>
      <w:r w:rsidRPr="00513364">
        <w:rPr>
          <w:lang w:val="en-IN"/>
        </w:rPr>
        <w:br/>
        <w:t>A) DML</w:t>
      </w:r>
      <w:r w:rsidRPr="00513364">
        <w:rPr>
          <w:lang w:val="en-IN"/>
        </w:rPr>
        <w:br/>
        <w:t>B) DDL</w:t>
      </w:r>
      <w:r w:rsidRPr="00513364">
        <w:rPr>
          <w:lang w:val="en-IN"/>
        </w:rPr>
        <w:br/>
        <w:t>C) View</w:t>
      </w:r>
      <w:r w:rsidRPr="00513364">
        <w:rPr>
          <w:lang w:val="en-IN"/>
        </w:rPr>
        <w:br/>
        <w:t>D) Integrity constraint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63)</w:t>
      </w:r>
      <w:r w:rsidRPr="00513364">
        <w:rPr>
          <w:lang w:val="en-IN"/>
        </w:rPr>
        <w:t xml:space="preserve"> To remove a relation from an SQL database, we use the ______ command.</w:t>
      </w:r>
      <w:r w:rsidRPr="00513364">
        <w:rPr>
          <w:lang w:val="en-IN"/>
        </w:rPr>
        <w:br/>
        <w:t>A) Delete</w:t>
      </w:r>
      <w:r w:rsidRPr="00513364">
        <w:rPr>
          <w:lang w:val="en-IN"/>
        </w:rPr>
        <w:br/>
        <w:t>B) Purge</w:t>
      </w:r>
      <w:r w:rsidRPr="00513364">
        <w:rPr>
          <w:lang w:val="en-IN"/>
        </w:rPr>
        <w:br/>
        <w:t>C) Remove</w:t>
      </w:r>
      <w:r w:rsidRPr="00513364">
        <w:rPr>
          <w:lang w:val="en-IN"/>
        </w:rPr>
        <w:br/>
        <w:t>D) Drop table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64)</w:t>
      </w:r>
      <w:r w:rsidRPr="00513364">
        <w:rPr>
          <w:lang w:val="en-IN"/>
        </w:rPr>
        <w:t xml:space="preserve"> Delete from r;</w:t>
      </w:r>
      <w:r w:rsidRPr="00513364">
        <w:rPr>
          <w:lang w:val="en-IN"/>
        </w:rPr>
        <w:br/>
        <w:t>This command performs which of the following actions?</w:t>
      </w:r>
      <w:r w:rsidRPr="00513364">
        <w:rPr>
          <w:lang w:val="en-IN"/>
        </w:rPr>
        <w:br/>
        <w:t>A) Remove relation</w:t>
      </w:r>
      <w:r w:rsidRPr="00513364">
        <w:rPr>
          <w:lang w:val="en-IN"/>
        </w:rPr>
        <w:br/>
        <w:t>B) Clear relation entries</w:t>
      </w:r>
      <w:r w:rsidRPr="00513364">
        <w:rPr>
          <w:lang w:val="en-IN"/>
        </w:rPr>
        <w:br/>
        <w:t>C) Delete fields</w:t>
      </w:r>
      <w:r w:rsidRPr="00513364">
        <w:rPr>
          <w:lang w:val="en-IN"/>
        </w:rPr>
        <w:br/>
        <w:t>D) Delete rows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65)</w:t>
      </w:r>
      <w:r w:rsidRPr="00513364">
        <w:rPr>
          <w:lang w:val="en-IN"/>
        </w:rPr>
        <w:t xml:space="preserve"> A _________ consists of a sequence of query and/or update statements.</w:t>
      </w:r>
      <w:r w:rsidRPr="00513364">
        <w:rPr>
          <w:lang w:val="en-IN"/>
        </w:rPr>
        <w:br/>
        <w:t>A) Transaction</w:t>
      </w:r>
      <w:r w:rsidRPr="00513364">
        <w:rPr>
          <w:lang w:val="en-IN"/>
        </w:rPr>
        <w:br/>
        <w:t>B) Commit</w:t>
      </w:r>
      <w:r w:rsidRPr="00513364">
        <w:rPr>
          <w:lang w:val="en-IN"/>
        </w:rPr>
        <w:br/>
        <w:t>C) Rollback</w:t>
      </w:r>
      <w:r w:rsidRPr="00513364">
        <w:rPr>
          <w:lang w:val="en-IN"/>
        </w:rPr>
        <w:br/>
        <w:t>D) Flashback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66)</w:t>
      </w:r>
      <w:r w:rsidRPr="00513364">
        <w:rPr>
          <w:lang w:val="en-IN"/>
        </w:rPr>
        <w:t xml:space="preserve"> Which of the following makes the transaction permanent in the database?</w:t>
      </w:r>
      <w:r w:rsidRPr="00513364">
        <w:rPr>
          <w:lang w:val="en-IN"/>
        </w:rPr>
        <w:br/>
        <w:t>A) View</w:t>
      </w:r>
      <w:r w:rsidRPr="00513364">
        <w:rPr>
          <w:lang w:val="en-IN"/>
        </w:rPr>
        <w:br/>
        <w:t>B) Commit</w:t>
      </w:r>
      <w:r w:rsidRPr="00513364">
        <w:rPr>
          <w:lang w:val="en-IN"/>
        </w:rPr>
        <w:br/>
        <w:t>C) Rollback</w:t>
      </w:r>
      <w:r w:rsidRPr="00513364">
        <w:rPr>
          <w:lang w:val="en-IN"/>
        </w:rPr>
        <w:br/>
        <w:t>D) Flashback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67)</w:t>
      </w:r>
      <w:r w:rsidRPr="00513364">
        <w:rPr>
          <w:lang w:val="en-IN"/>
        </w:rPr>
        <w:t xml:space="preserve"> In order to undo the work of transaction after last commit which one should be used?</w:t>
      </w:r>
      <w:r w:rsidRPr="00513364">
        <w:rPr>
          <w:lang w:val="en-IN"/>
        </w:rPr>
        <w:br/>
        <w:t>A) View</w:t>
      </w:r>
      <w:r w:rsidRPr="00513364">
        <w:rPr>
          <w:lang w:val="en-IN"/>
        </w:rPr>
        <w:br/>
        <w:t>B) Commit</w:t>
      </w:r>
      <w:r w:rsidRPr="00513364">
        <w:rPr>
          <w:lang w:val="en-IN"/>
        </w:rPr>
        <w:br/>
        <w:t>C) Rollback</w:t>
      </w:r>
      <w:r w:rsidRPr="00513364">
        <w:rPr>
          <w:lang w:val="en-IN"/>
        </w:rPr>
        <w:br/>
        <w:t>D) Flashback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68)</w:t>
      </w:r>
      <w:r w:rsidRPr="00513364">
        <w:rPr>
          <w:lang w:val="en-IN"/>
        </w:rPr>
        <w:t xml:space="preserve"> Consider the following action:</w:t>
      </w:r>
      <w:r w:rsidRPr="00513364">
        <w:rPr>
          <w:lang w:val="en-IN"/>
        </w:rPr>
        <w:br/>
        <w:t>Transaction</w:t>
      </w:r>
      <w:proofErr w:type="gramStart"/>
      <w:r w:rsidRPr="00513364">
        <w:rPr>
          <w:lang w:val="en-IN"/>
        </w:rPr>
        <w:t>…..</w:t>
      </w:r>
      <w:proofErr w:type="gramEnd"/>
      <w:r w:rsidRPr="00513364">
        <w:rPr>
          <w:lang w:val="en-IN"/>
        </w:rPr>
        <w:br/>
        <w:t>Commit;</w:t>
      </w:r>
      <w:r w:rsidRPr="00513364">
        <w:rPr>
          <w:lang w:val="en-IN"/>
        </w:rPr>
        <w:br/>
        <w:t>Rollback;</w:t>
      </w:r>
      <w:r w:rsidRPr="00513364">
        <w:rPr>
          <w:lang w:val="en-IN"/>
        </w:rPr>
        <w:br/>
        <w:t>What does Rollback do?</w:t>
      </w:r>
      <w:r w:rsidRPr="00513364">
        <w:rPr>
          <w:lang w:val="en-IN"/>
        </w:rPr>
        <w:br/>
        <w:t>A) Undoes the transactions before commit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B) Clears all transactions</w:t>
      </w:r>
      <w:r w:rsidRPr="00513364">
        <w:rPr>
          <w:lang w:val="en-IN"/>
        </w:rPr>
        <w:br/>
        <w:t>C) Redoes the transactions before commit</w:t>
      </w:r>
      <w:r w:rsidRPr="00513364">
        <w:rPr>
          <w:lang w:val="en-IN"/>
        </w:rPr>
        <w:br/>
        <w:t>D) No action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69)</w:t>
      </w:r>
      <w:r w:rsidRPr="00513364">
        <w:rPr>
          <w:lang w:val="en-IN"/>
        </w:rPr>
        <w:t xml:space="preserve"> In case of any shutdown during transaction before commit which of the following statement is done automatically?</w:t>
      </w:r>
      <w:r w:rsidRPr="00513364">
        <w:rPr>
          <w:lang w:val="en-IN"/>
        </w:rPr>
        <w:br/>
        <w:t>A) View</w:t>
      </w:r>
      <w:r w:rsidRPr="00513364">
        <w:rPr>
          <w:lang w:val="en-IN"/>
        </w:rPr>
        <w:br/>
        <w:t>B) Commit</w:t>
      </w:r>
      <w:r w:rsidRPr="00513364">
        <w:rPr>
          <w:lang w:val="en-IN"/>
        </w:rPr>
        <w:br/>
        <w:t>C) Rollback</w:t>
      </w:r>
      <w:r w:rsidRPr="00513364">
        <w:rPr>
          <w:lang w:val="en-IN"/>
        </w:rPr>
        <w:br/>
        <w:t>D) Flashback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70)</w:t>
      </w:r>
      <w:r w:rsidRPr="00513364">
        <w:rPr>
          <w:lang w:val="en-IN"/>
        </w:rPr>
        <w:t xml:space="preserve"> Aggregate functions are functions that take a ___________ as input and return a single value.</w:t>
      </w:r>
      <w:r w:rsidRPr="00513364">
        <w:rPr>
          <w:lang w:val="en-IN"/>
        </w:rPr>
        <w:br/>
        <w:t>A) Collection of values</w:t>
      </w:r>
      <w:r w:rsidRPr="00513364">
        <w:rPr>
          <w:lang w:val="en-IN"/>
        </w:rPr>
        <w:br/>
        <w:t>B) Single value</w:t>
      </w:r>
      <w:r w:rsidRPr="00513364">
        <w:rPr>
          <w:lang w:val="en-IN"/>
        </w:rPr>
        <w:br/>
        <w:t>C) Aggregate value</w:t>
      </w:r>
      <w:r w:rsidRPr="00513364">
        <w:rPr>
          <w:lang w:val="en-IN"/>
        </w:rPr>
        <w:br/>
        <w:t>D) Both a &amp; b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71)</w:t>
      </w:r>
      <w:r w:rsidRPr="00513364">
        <w:rPr>
          <w:lang w:val="en-IN"/>
        </w:rPr>
        <w:t xml:space="preserve"> Select __________ from instructor where </w:t>
      </w:r>
      <w:proofErr w:type="spellStart"/>
      <w:r w:rsidRPr="00513364">
        <w:rPr>
          <w:lang w:val="en-IN"/>
        </w:rPr>
        <w:t>dept_name</w:t>
      </w:r>
      <w:proofErr w:type="spellEnd"/>
      <w:r w:rsidRPr="00513364">
        <w:rPr>
          <w:lang w:val="en-IN"/>
        </w:rPr>
        <w:t xml:space="preserve"> = 'Comp. Sci.';</w:t>
      </w:r>
      <w:r w:rsidRPr="00513364">
        <w:rPr>
          <w:lang w:val="en-IN"/>
        </w:rPr>
        <w:br/>
        <w:t>Which of the following should be used to find the mean of the salary?</w:t>
      </w:r>
      <w:r w:rsidRPr="00513364">
        <w:rPr>
          <w:lang w:val="en-IN"/>
        </w:rPr>
        <w:br/>
        <w:t>A) Mean(salary)</w:t>
      </w:r>
      <w:r w:rsidRPr="00513364">
        <w:rPr>
          <w:lang w:val="en-IN"/>
        </w:rPr>
        <w:br/>
        <w:t xml:space="preserve">B) </w:t>
      </w:r>
      <w:proofErr w:type="spellStart"/>
      <w:r w:rsidRPr="00513364">
        <w:rPr>
          <w:lang w:val="en-IN"/>
        </w:rPr>
        <w:t>Avg</w:t>
      </w:r>
      <w:proofErr w:type="spellEnd"/>
      <w:r w:rsidRPr="00513364">
        <w:rPr>
          <w:lang w:val="en-IN"/>
        </w:rPr>
        <w:t>(salary)</w:t>
      </w:r>
      <w:r w:rsidRPr="00513364">
        <w:rPr>
          <w:lang w:val="en-IN"/>
        </w:rPr>
        <w:br/>
        <w:t>C) Sum(salary)</w:t>
      </w:r>
      <w:r w:rsidRPr="00513364">
        <w:rPr>
          <w:lang w:val="en-IN"/>
        </w:rPr>
        <w:br/>
        <w:t>D) Count(salary)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72)</w:t>
      </w:r>
      <w:r w:rsidRPr="00513364">
        <w:rPr>
          <w:lang w:val="en-IN"/>
        </w:rPr>
        <w:t xml:space="preserve"> All aggregate functions except _____ ignore null values in their input collection.</w:t>
      </w:r>
      <w:r w:rsidRPr="00513364">
        <w:rPr>
          <w:lang w:val="en-IN"/>
        </w:rPr>
        <w:br/>
        <w:t>A) Count(attribute)</w:t>
      </w:r>
      <w:r w:rsidRPr="00513364">
        <w:rPr>
          <w:lang w:val="en-IN"/>
        </w:rPr>
        <w:br/>
        <w:t>B) Count(*)</w:t>
      </w:r>
      <w:r w:rsidRPr="00513364">
        <w:rPr>
          <w:lang w:val="en-IN"/>
        </w:rPr>
        <w:br/>
        <w:t xml:space="preserve">C) </w:t>
      </w:r>
      <w:proofErr w:type="spellStart"/>
      <w:r w:rsidRPr="00513364">
        <w:rPr>
          <w:lang w:val="en-IN"/>
        </w:rPr>
        <w:t>Avg</w:t>
      </w:r>
      <w:proofErr w:type="spellEnd"/>
      <w:r w:rsidRPr="00513364">
        <w:rPr>
          <w:lang w:val="en-IN"/>
        </w:rPr>
        <w:br/>
        <w:t>D) Sum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73)</w:t>
      </w:r>
      <w:r w:rsidRPr="00513364">
        <w:rPr>
          <w:lang w:val="en-IN"/>
        </w:rPr>
        <w:t xml:space="preserve"> Which of the following should be used to find all the courses taught in the Fall 2009 semester but not in the Spring 2010 semester?</w:t>
      </w:r>
      <w:r w:rsidRPr="00513364">
        <w:rPr>
          <w:lang w:val="en-IN"/>
        </w:rPr>
        <w:br/>
        <w:t xml:space="preserve">A) Select distinct </w:t>
      </w:r>
      <w:proofErr w:type="spellStart"/>
      <w:r w:rsidRPr="00513364">
        <w:rPr>
          <w:lang w:val="en-IN"/>
        </w:rPr>
        <w:t>course_id</w:t>
      </w:r>
      <w:proofErr w:type="spellEnd"/>
      <w:r w:rsidRPr="00513364">
        <w:rPr>
          <w:lang w:val="en-IN"/>
        </w:rPr>
        <w:t xml:space="preserve"> from section where semester = 'Fall' and year = 2009 and </w:t>
      </w:r>
      <w:proofErr w:type="spellStart"/>
      <w:r w:rsidRPr="00513364">
        <w:rPr>
          <w:lang w:val="en-IN"/>
        </w:rPr>
        <w:t>course_id</w:t>
      </w:r>
      <w:proofErr w:type="spellEnd"/>
      <w:r w:rsidRPr="00513364">
        <w:rPr>
          <w:lang w:val="en-IN"/>
        </w:rPr>
        <w:t xml:space="preserve"> not in (select </w:t>
      </w:r>
      <w:proofErr w:type="spellStart"/>
      <w:r w:rsidRPr="00513364">
        <w:rPr>
          <w:lang w:val="en-IN"/>
        </w:rPr>
        <w:t>course_id</w:t>
      </w:r>
      <w:proofErr w:type="spellEnd"/>
      <w:r w:rsidRPr="00513364">
        <w:rPr>
          <w:lang w:val="en-IN"/>
        </w:rPr>
        <w:t xml:space="preserve"> from section where semester = 'Spring' and year = 2010);</w:t>
      </w:r>
      <w:r w:rsidRPr="00513364">
        <w:rPr>
          <w:lang w:val="en-IN"/>
        </w:rPr>
        <w:br/>
        <w:t xml:space="preserve">B) Select distinct </w:t>
      </w:r>
      <w:proofErr w:type="spellStart"/>
      <w:r w:rsidRPr="00513364">
        <w:rPr>
          <w:lang w:val="en-IN"/>
        </w:rPr>
        <w:t>course_id</w:t>
      </w:r>
      <w:proofErr w:type="spellEnd"/>
      <w:r w:rsidRPr="00513364">
        <w:rPr>
          <w:lang w:val="en-IN"/>
        </w:rPr>
        <w:t xml:space="preserve"> from instructor where name not in ('Fall', 'Spring');</w:t>
      </w:r>
      <w:r w:rsidRPr="00513364">
        <w:rPr>
          <w:lang w:val="en-IN"/>
        </w:rPr>
        <w:br/>
        <w:t xml:space="preserve">C) (Select </w:t>
      </w:r>
      <w:proofErr w:type="spellStart"/>
      <w:r w:rsidRPr="00513364">
        <w:rPr>
          <w:lang w:val="en-IN"/>
        </w:rPr>
        <w:t>course_id</w:t>
      </w:r>
      <w:proofErr w:type="spellEnd"/>
      <w:r w:rsidRPr="00513364">
        <w:rPr>
          <w:lang w:val="en-IN"/>
        </w:rPr>
        <w:t xml:space="preserve"> from section where semester = 'Spring' and year = 2010)</w:t>
      </w:r>
      <w:r w:rsidRPr="00513364">
        <w:rPr>
          <w:lang w:val="en-IN"/>
        </w:rPr>
        <w:br/>
        <w:t>D) Select count(distinct ID) from takes where (</w:t>
      </w:r>
      <w:proofErr w:type="spellStart"/>
      <w:r w:rsidRPr="00513364">
        <w:rPr>
          <w:lang w:val="en-IN"/>
        </w:rPr>
        <w:t>course_id</w:t>
      </w:r>
      <w:proofErr w:type="spellEnd"/>
      <w:r w:rsidRPr="00513364">
        <w:rPr>
          <w:lang w:val="en-IN"/>
        </w:rPr>
        <w:t xml:space="preserve">, </w:t>
      </w:r>
      <w:proofErr w:type="spellStart"/>
      <w:r w:rsidRPr="00513364">
        <w:rPr>
          <w:lang w:val="en-IN"/>
        </w:rPr>
        <w:t>sec_id</w:t>
      </w:r>
      <w:proofErr w:type="spellEnd"/>
      <w:r w:rsidRPr="00513364">
        <w:rPr>
          <w:lang w:val="en-IN"/>
        </w:rPr>
        <w:t xml:space="preserve">, semester, year) in (select </w:t>
      </w:r>
      <w:proofErr w:type="spellStart"/>
      <w:r w:rsidRPr="00513364">
        <w:rPr>
          <w:lang w:val="en-IN"/>
        </w:rPr>
        <w:t>course_id</w:t>
      </w:r>
      <w:proofErr w:type="spellEnd"/>
      <w:r w:rsidRPr="00513364">
        <w:rPr>
          <w:lang w:val="en-IN"/>
        </w:rPr>
        <w:t xml:space="preserve">, </w:t>
      </w:r>
      <w:proofErr w:type="spellStart"/>
      <w:r w:rsidRPr="00513364">
        <w:rPr>
          <w:lang w:val="en-IN"/>
        </w:rPr>
        <w:t>sec_id</w:t>
      </w:r>
      <w:proofErr w:type="spellEnd"/>
      <w:r w:rsidRPr="00513364">
        <w:rPr>
          <w:lang w:val="en-IN"/>
        </w:rPr>
        <w:t>, semester, year from teaches where teaches.ID = 10101);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74)</w:t>
      </w:r>
      <w:r w:rsidRPr="00513364">
        <w:rPr>
          <w:lang w:val="en-IN"/>
        </w:rPr>
        <w:t xml:space="preserve"> The phrase “greater than at least one” is represented in SQL by _____.</w:t>
      </w:r>
      <w:r w:rsidRPr="00513364">
        <w:rPr>
          <w:lang w:val="en-IN"/>
        </w:rPr>
        <w:br/>
        <w:t>A) &lt; all</w:t>
      </w:r>
      <w:r w:rsidRPr="00513364">
        <w:rPr>
          <w:lang w:val="en-IN"/>
        </w:rPr>
        <w:br/>
        <w:t>B) &lt; some</w:t>
      </w:r>
      <w:r w:rsidRPr="00513364">
        <w:rPr>
          <w:lang w:val="en-IN"/>
        </w:rPr>
        <w:br/>
        <w:t>C) &gt; all</w:t>
      </w:r>
      <w:r w:rsidRPr="00513364">
        <w:rPr>
          <w:lang w:val="en-IN"/>
        </w:rPr>
        <w:br/>
        <w:t>D) &gt; any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75)</w:t>
      </w:r>
      <w:r w:rsidRPr="00513364">
        <w:rPr>
          <w:lang w:val="en-IN"/>
        </w:rPr>
        <w:t xml:space="preserve"> We can test for the nonexistence of tuples in a subquery by using the _____ construct.</w:t>
      </w:r>
      <w:r w:rsidRPr="00513364">
        <w:rPr>
          <w:lang w:val="en-IN"/>
        </w:rPr>
        <w:br/>
        <w:t>A) Not exist</w:t>
      </w:r>
      <w:r w:rsidRPr="00513364">
        <w:rPr>
          <w:lang w:val="en-IN"/>
        </w:rPr>
        <w:br/>
        <w:t>B) Not exists</w:t>
      </w:r>
      <w:r w:rsidRPr="00513364">
        <w:rPr>
          <w:lang w:val="en-IN"/>
        </w:rPr>
        <w:br/>
        <w:t>C) Exists</w:t>
      </w:r>
      <w:r w:rsidRPr="00513364">
        <w:rPr>
          <w:lang w:val="en-IN"/>
        </w:rPr>
        <w:br/>
        <w:t>D) Exist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76)</w:t>
      </w:r>
      <w:r w:rsidRPr="00513364">
        <w:rPr>
          <w:lang w:val="en-IN"/>
        </w:rPr>
        <w:t xml:space="preserve"> Which of the following is not an aggregate function?</w:t>
      </w:r>
      <w:r w:rsidRPr="00513364">
        <w:rPr>
          <w:lang w:val="en-IN"/>
        </w:rPr>
        <w:br/>
        <w:t xml:space="preserve">A) </w:t>
      </w:r>
      <w:proofErr w:type="spellStart"/>
      <w:r w:rsidRPr="00513364">
        <w:rPr>
          <w:lang w:val="en-IN"/>
        </w:rPr>
        <w:t>Avg</w:t>
      </w:r>
      <w:proofErr w:type="spellEnd"/>
      <w:r w:rsidRPr="00513364">
        <w:rPr>
          <w:lang w:val="en-IN"/>
        </w:rPr>
        <w:br/>
        <w:t>B) Sum</w:t>
      </w:r>
      <w:r w:rsidRPr="00513364">
        <w:rPr>
          <w:lang w:val="en-IN"/>
        </w:rPr>
        <w:br/>
        <w:t>C) With</w:t>
      </w:r>
      <w:r w:rsidRPr="00513364">
        <w:rPr>
          <w:lang w:val="en-IN"/>
        </w:rPr>
        <w:br/>
        <w:t>D) Min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77)</w:t>
      </w:r>
      <w:r w:rsidRPr="00513364">
        <w:rPr>
          <w:lang w:val="en-IN"/>
        </w:rPr>
        <w:t xml:space="preserve"> The EXISTS keyword will be true if:</w:t>
      </w:r>
      <w:r w:rsidRPr="00513364">
        <w:rPr>
          <w:lang w:val="en-IN"/>
        </w:rPr>
        <w:br/>
        <w:t>A) Any row in the subquery meets the condition only.</w:t>
      </w:r>
      <w:r w:rsidRPr="00513364">
        <w:rPr>
          <w:lang w:val="en-IN"/>
        </w:rPr>
        <w:br/>
        <w:t>B) All rows in the subquery fail the condition only.</w:t>
      </w:r>
      <w:r w:rsidRPr="00513364">
        <w:rPr>
          <w:lang w:val="en-IN"/>
        </w:rPr>
        <w:br/>
        <w:t>C) Both of these two conditions are met.</w:t>
      </w:r>
      <w:r w:rsidRPr="00513364">
        <w:rPr>
          <w:lang w:val="en-IN"/>
        </w:rPr>
        <w:br/>
        <w:t>D) Neither of these two conditions is met.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78)</w:t>
      </w:r>
      <w:r w:rsidRPr="00513364">
        <w:rPr>
          <w:lang w:val="en-IN"/>
        </w:rPr>
        <w:t xml:space="preserve"> To include integrity constraint in an existing relation use:</w:t>
      </w:r>
      <w:r w:rsidRPr="00513364">
        <w:rPr>
          <w:lang w:val="en-IN"/>
        </w:rPr>
        <w:br/>
        <w:t>A) Create table</w:t>
      </w:r>
      <w:r w:rsidRPr="00513364">
        <w:rPr>
          <w:lang w:val="en-IN"/>
        </w:rPr>
        <w:br/>
        <w:t>B) Modify table</w:t>
      </w:r>
      <w:r w:rsidRPr="00513364">
        <w:rPr>
          <w:lang w:val="en-IN"/>
        </w:rPr>
        <w:br/>
        <w:t>C) Alter table</w:t>
      </w:r>
      <w:r w:rsidRPr="00513364">
        <w:rPr>
          <w:lang w:val="en-IN"/>
        </w:rPr>
        <w:br/>
        <w:t>D) Drop table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79)</w:t>
      </w:r>
      <w:r w:rsidRPr="00513364">
        <w:rPr>
          <w:lang w:val="en-IN"/>
        </w:rPr>
        <w:t xml:space="preserve"> Which of the following is not an integrity constraint?</w:t>
      </w:r>
      <w:r w:rsidRPr="00513364">
        <w:rPr>
          <w:lang w:val="en-IN"/>
        </w:rPr>
        <w:br/>
        <w:t>A) Not null</w:t>
      </w:r>
      <w:r w:rsidRPr="00513364">
        <w:rPr>
          <w:lang w:val="en-IN"/>
        </w:rPr>
        <w:br/>
        <w:t>B) Positive</w:t>
      </w:r>
      <w:r w:rsidRPr="00513364">
        <w:rPr>
          <w:lang w:val="en-IN"/>
        </w:rPr>
        <w:br/>
        <w:t>C) Unique</w:t>
      </w:r>
      <w:r w:rsidRPr="00513364">
        <w:rPr>
          <w:lang w:val="en-IN"/>
        </w:rPr>
        <w:br/>
        <w:t>D) Check ‘predicate’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80)</w:t>
      </w:r>
      <w:r w:rsidRPr="00513364">
        <w:rPr>
          <w:lang w:val="en-IN"/>
        </w:rPr>
        <w:t xml:space="preserve"> Foreign key is the one in which the ________ of one relation is referenced in another relation.</w:t>
      </w:r>
      <w:r w:rsidRPr="00513364">
        <w:rPr>
          <w:lang w:val="en-IN"/>
        </w:rPr>
        <w:br/>
        <w:t>A) Foreign key</w:t>
      </w:r>
      <w:r w:rsidRPr="00513364">
        <w:rPr>
          <w:lang w:val="en-IN"/>
        </w:rPr>
        <w:br/>
        <w:t>B) Primary key</w:t>
      </w:r>
      <w:r w:rsidRPr="00513364">
        <w:rPr>
          <w:lang w:val="en-IN"/>
        </w:rPr>
        <w:br/>
        <w:t>C) References</w:t>
      </w:r>
      <w:r w:rsidRPr="00513364">
        <w:rPr>
          <w:lang w:val="en-IN"/>
        </w:rPr>
        <w:br/>
        <w:t>D) Check constraint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81)</w:t>
      </w:r>
      <w:r w:rsidRPr="00513364">
        <w:rPr>
          <w:lang w:val="en-IN"/>
        </w:rPr>
        <w:t xml:space="preserve"> Which of the following can be addressed by enforcing a referential integrity constraint?</w:t>
      </w:r>
      <w:r w:rsidRPr="00513364">
        <w:rPr>
          <w:lang w:val="en-IN"/>
        </w:rPr>
        <w:br/>
        <w:t>A) All phone numbers must include the area code</w:t>
      </w:r>
      <w:r w:rsidRPr="00513364">
        <w:rPr>
          <w:lang w:val="en-IN"/>
        </w:rPr>
        <w:br/>
        <w:t>B) Certain fields are required (such as the email address, or phone number) before the record is accepted</w:t>
      </w:r>
      <w:r w:rsidRPr="00513364">
        <w:rPr>
          <w:lang w:val="en-IN"/>
        </w:rPr>
        <w:br/>
        <w:t>C) Information on the customer must be known before anything can be sold to that customer</w:t>
      </w:r>
      <w:r w:rsidRPr="00513364">
        <w:rPr>
          <w:lang w:val="en-IN"/>
        </w:rPr>
        <w:br/>
        <w:t>D) When entering an order quantity, the user must input a number and not some text (i.e., 12 rather than ‘a dozen’)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82)</w:t>
      </w:r>
      <w:r w:rsidRPr="00513364">
        <w:rPr>
          <w:lang w:val="en-IN"/>
        </w:rPr>
        <w:t xml:space="preserve"> The condition allows a general predicate over the relations being joined.</w:t>
      </w:r>
      <w:r w:rsidRPr="00513364">
        <w:rPr>
          <w:lang w:val="en-IN"/>
        </w:rPr>
        <w:br/>
        <w:t>A) On</w:t>
      </w:r>
      <w:r w:rsidRPr="00513364">
        <w:rPr>
          <w:lang w:val="en-IN"/>
        </w:rPr>
        <w:br/>
        <w:t>B) Using</w:t>
      </w:r>
      <w:r w:rsidRPr="00513364">
        <w:rPr>
          <w:lang w:val="en-IN"/>
        </w:rPr>
        <w:br/>
        <w:t>C) Set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Where</w:t>
      </w:r>
      <w:proofErr w:type="gramEnd"/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83)</w:t>
      </w:r>
      <w:r w:rsidRPr="00513364">
        <w:rPr>
          <w:lang w:val="en-IN"/>
        </w:rPr>
        <w:t xml:space="preserve"> Which of the join operations do not preserve non-matched tuples?</w:t>
      </w:r>
      <w:r w:rsidRPr="00513364">
        <w:rPr>
          <w:lang w:val="en-IN"/>
        </w:rPr>
        <w:br/>
        <w:t>A) Left outer join</w:t>
      </w:r>
      <w:r w:rsidRPr="00513364">
        <w:rPr>
          <w:lang w:val="en-IN"/>
        </w:rPr>
        <w:br/>
        <w:t>B) Right outer join</w:t>
      </w:r>
      <w:r w:rsidRPr="00513364">
        <w:rPr>
          <w:lang w:val="en-IN"/>
        </w:rPr>
        <w:br/>
        <w:t>C) Inner join</w:t>
      </w:r>
      <w:r w:rsidRPr="00513364">
        <w:rPr>
          <w:lang w:val="en-IN"/>
        </w:rPr>
        <w:br/>
        <w:t>D) Natural join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84)</w:t>
      </w:r>
      <w:r w:rsidRPr="00513364">
        <w:rPr>
          <w:lang w:val="en-IN"/>
        </w:rPr>
        <w:t xml:space="preserve"> What type of join is needed when you wish to include rows that do not have matching values?</w:t>
      </w:r>
      <w:r w:rsidRPr="00513364">
        <w:rPr>
          <w:lang w:val="en-IN"/>
        </w:rPr>
        <w:br/>
        <w:t>A) Equi-join</w:t>
      </w:r>
      <w:r w:rsidRPr="00513364">
        <w:rPr>
          <w:lang w:val="en-IN"/>
        </w:rPr>
        <w:br/>
        <w:t>B) Natural join</w:t>
      </w:r>
      <w:r w:rsidRPr="00513364">
        <w:rPr>
          <w:lang w:val="en-IN"/>
        </w:rPr>
        <w:br/>
        <w:t>C) Outer join</w:t>
      </w:r>
      <w:r w:rsidRPr="00513364">
        <w:rPr>
          <w:lang w:val="en-IN"/>
        </w:rPr>
        <w:br/>
        <w:t>D) All of the mentioned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85)</w:t>
      </w:r>
      <w:r w:rsidRPr="00513364">
        <w:rPr>
          <w:lang w:val="en-IN"/>
        </w:rPr>
        <w:t xml:space="preserve"> How many tables may be included with a join?</w:t>
      </w:r>
      <w:r w:rsidRPr="00513364">
        <w:rPr>
          <w:lang w:val="en-IN"/>
        </w:rPr>
        <w:br/>
        <w:t>A) One</w:t>
      </w:r>
      <w:r w:rsidRPr="00513364">
        <w:rPr>
          <w:lang w:val="en-IN"/>
        </w:rPr>
        <w:br/>
        <w:t>B) Two</w:t>
      </w:r>
      <w:r w:rsidRPr="00513364">
        <w:rPr>
          <w:lang w:val="en-IN"/>
        </w:rPr>
        <w:br/>
        <w:t>C) Three</w:t>
      </w:r>
      <w:r w:rsidRPr="00513364">
        <w:rPr>
          <w:lang w:val="en-IN"/>
        </w:rPr>
        <w:br/>
        <w:t>D) All of the mentioned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86)</w:t>
      </w:r>
      <w:r w:rsidRPr="00513364">
        <w:rPr>
          <w:lang w:val="en-IN"/>
        </w:rPr>
        <w:t xml:space="preserve"> In SQL the statement SELECT * FROM R, S is equivalent to</w:t>
      </w:r>
      <w:r w:rsidRPr="00513364">
        <w:rPr>
          <w:lang w:val="en-IN"/>
        </w:rPr>
        <w:br/>
        <w:t>A) Select * from R natural join S</w:t>
      </w:r>
      <w:r w:rsidRPr="00513364">
        <w:rPr>
          <w:lang w:val="en-IN"/>
        </w:rPr>
        <w:br/>
        <w:t>B) Select * from R cross join S</w:t>
      </w:r>
      <w:r w:rsidRPr="00513364">
        <w:rPr>
          <w:lang w:val="en-IN"/>
        </w:rPr>
        <w:br/>
        <w:t>C) Select * from R union join S</w:t>
      </w:r>
      <w:r w:rsidRPr="00513364">
        <w:rPr>
          <w:lang w:val="en-IN"/>
        </w:rPr>
        <w:br/>
        <w:t>D) Select * from R inner join 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87)</w:t>
      </w:r>
      <w:r w:rsidRPr="00513364">
        <w:rPr>
          <w:lang w:val="en-IN"/>
        </w:rPr>
        <w:t xml:space="preserve"> A _____ indicates an absent value that may exist but be unknown or that may not exist at all.</w:t>
      </w:r>
      <w:r w:rsidRPr="00513364">
        <w:rPr>
          <w:lang w:val="en-IN"/>
        </w:rPr>
        <w:br/>
        <w:t>A) Empty tuple</w:t>
      </w:r>
      <w:r w:rsidRPr="00513364">
        <w:rPr>
          <w:lang w:val="en-IN"/>
        </w:rPr>
        <w:br/>
        <w:t>B) New value</w:t>
      </w:r>
      <w:r w:rsidRPr="00513364">
        <w:rPr>
          <w:lang w:val="en-IN"/>
        </w:rPr>
        <w:br/>
        <w:t>C) Null value</w:t>
      </w:r>
      <w:r w:rsidRPr="00513364">
        <w:rPr>
          <w:lang w:val="en-IN"/>
        </w:rPr>
        <w:br/>
        <w:t>D) Old value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88)</w:t>
      </w:r>
      <w:r w:rsidRPr="00513364">
        <w:rPr>
          <w:lang w:val="en-IN"/>
        </w:rPr>
        <w:t xml:space="preserve"> SELECT name FROM instructor WHERE salary IS NOT NULL; selects:</w:t>
      </w:r>
      <w:r w:rsidRPr="00513364">
        <w:rPr>
          <w:lang w:val="en-IN"/>
        </w:rPr>
        <w:br/>
        <w:t>A) Tuples with null value</w:t>
      </w:r>
      <w:r w:rsidRPr="00513364">
        <w:rPr>
          <w:lang w:val="en-IN"/>
        </w:rPr>
        <w:br/>
        <w:t>B) Tuples with no null values</w:t>
      </w:r>
      <w:r w:rsidRPr="00513364">
        <w:rPr>
          <w:lang w:val="en-IN"/>
        </w:rPr>
        <w:br/>
        <w:t>C) Tuples with any salary</w:t>
      </w:r>
      <w:r w:rsidRPr="00513364">
        <w:rPr>
          <w:lang w:val="en-IN"/>
        </w:rPr>
        <w:br/>
        <w:t>D) All of the mentioned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89)</w:t>
      </w:r>
      <w:r w:rsidRPr="00513364">
        <w:rPr>
          <w:lang w:val="en-IN"/>
        </w:rPr>
        <w:t xml:space="preserve"> The primary key must be:</w:t>
      </w:r>
      <w:r w:rsidRPr="00513364">
        <w:rPr>
          <w:lang w:val="en-IN"/>
        </w:rPr>
        <w:br/>
        <w:t>A) Unique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B) Not null</w:t>
      </w:r>
      <w:r w:rsidRPr="00513364">
        <w:rPr>
          <w:lang w:val="en-IN"/>
        </w:rPr>
        <w:br/>
        <w:t>C) Both a and b</w:t>
      </w:r>
      <w:r w:rsidRPr="00513364">
        <w:rPr>
          <w:lang w:val="en-IN"/>
        </w:rPr>
        <w:br/>
        <w:t>D) Either a or b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90)</w:t>
      </w:r>
      <w:r w:rsidRPr="00513364">
        <w:rPr>
          <w:lang w:val="en-IN"/>
        </w:rPr>
        <w:t xml:space="preserve"> Which one of the following deletes all the entries but keeps the structure of the relation?</w:t>
      </w:r>
      <w:r w:rsidRPr="00513364">
        <w:rPr>
          <w:lang w:val="en-IN"/>
        </w:rPr>
        <w:br/>
        <w:t>A) DELETE FROM r WHERE P;</w:t>
      </w:r>
      <w:r w:rsidRPr="00513364">
        <w:rPr>
          <w:lang w:val="en-IN"/>
        </w:rPr>
        <w:br/>
        <w:t xml:space="preserve">B) DELETE FROM instructor WHERE </w:t>
      </w:r>
      <w:proofErr w:type="spellStart"/>
      <w:r w:rsidRPr="00513364">
        <w:rPr>
          <w:lang w:val="en-IN"/>
        </w:rPr>
        <w:t>dept_name</w:t>
      </w:r>
      <w:proofErr w:type="spellEnd"/>
      <w:r w:rsidRPr="00513364">
        <w:rPr>
          <w:lang w:val="en-IN"/>
        </w:rPr>
        <w:t xml:space="preserve"> = 'Finance';</w:t>
      </w:r>
      <w:r w:rsidRPr="00513364">
        <w:rPr>
          <w:lang w:val="en-IN"/>
        </w:rPr>
        <w:br/>
        <w:t>C) DELETE FROM instructor WHERE salary BETWEEN 13000 AND 15000;</w:t>
      </w:r>
      <w:r w:rsidRPr="00513364">
        <w:rPr>
          <w:lang w:val="en-IN"/>
        </w:rPr>
        <w:br/>
        <w:t>D) DELETE FROM instructor;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91)</w:t>
      </w:r>
      <w:r w:rsidRPr="00513364">
        <w:rPr>
          <w:lang w:val="en-IN"/>
        </w:rPr>
        <w:t xml:space="preserve"> Which of the following deletes all tuples in the instructor relation for those instructors associated with a department located in the Watson building which is in department relation?</w:t>
      </w:r>
      <w:r w:rsidRPr="00513364">
        <w:rPr>
          <w:lang w:val="en-IN"/>
        </w:rPr>
        <w:br/>
        <w:t xml:space="preserve">A) DELETE FROM instructor WHERE </w:t>
      </w:r>
      <w:proofErr w:type="spellStart"/>
      <w:r w:rsidRPr="00513364">
        <w:rPr>
          <w:lang w:val="en-IN"/>
        </w:rPr>
        <w:t>dept_name</w:t>
      </w:r>
      <w:proofErr w:type="spellEnd"/>
      <w:r w:rsidRPr="00513364">
        <w:rPr>
          <w:lang w:val="en-IN"/>
        </w:rPr>
        <w:t xml:space="preserve"> IN 'Watson';</w:t>
      </w:r>
      <w:r w:rsidRPr="00513364">
        <w:rPr>
          <w:lang w:val="en-IN"/>
        </w:rPr>
        <w:br/>
        <w:t>B) DELETE FROM department WHERE building = 'Watson';</w:t>
      </w:r>
      <w:r w:rsidRPr="00513364">
        <w:rPr>
          <w:lang w:val="en-IN"/>
        </w:rPr>
        <w:br/>
        <w:t xml:space="preserve">C) DELETE FROM instructor WHERE </w:t>
      </w:r>
      <w:proofErr w:type="spellStart"/>
      <w:r w:rsidRPr="00513364">
        <w:rPr>
          <w:lang w:val="en-IN"/>
        </w:rPr>
        <w:t>dept_name</w:t>
      </w:r>
      <w:proofErr w:type="spellEnd"/>
      <w:r w:rsidRPr="00513364">
        <w:rPr>
          <w:lang w:val="en-IN"/>
        </w:rPr>
        <w:t xml:space="preserve"> IN (SELECT </w:t>
      </w:r>
      <w:proofErr w:type="spellStart"/>
      <w:r w:rsidRPr="00513364">
        <w:rPr>
          <w:lang w:val="en-IN"/>
        </w:rPr>
        <w:t>dept_name</w:t>
      </w:r>
      <w:proofErr w:type="spellEnd"/>
      <w:r w:rsidRPr="00513364">
        <w:rPr>
          <w:lang w:val="en-IN"/>
        </w:rPr>
        <w:t xml:space="preserve"> FROM department WHERE building = 'Watson');</w:t>
      </w:r>
      <w:r w:rsidRPr="00513364">
        <w:rPr>
          <w:lang w:val="en-IN"/>
        </w:rPr>
        <w:br/>
        <w:t>D) Both A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92)</w:t>
      </w:r>
      <w:r w:rsidRPr="00513364">
        <w:rPr>
          <w:lang w:val="en-IN"/>
        </w:rPr>
        <w:t xml:space="preserve"> UPDATE instructor SET salary = salary * 1.05;</w:t>
      </w:r>
      <w:r w:rsidRPr="00513364">
        <w:rPr>
          <w:lang w:val="en-IN"/>
        </w:rPr>
        <w:br/>
        <w:t>What keyword is used in this SQL command?</w:t>
      </w:r>
      <w:r w:rsidRPr="00513364">
        <w:rPr>
          <w:lang w:val="en-IN"/>
        </w:rPr>
        <w:br/>
        <w:t>A) WHERE</w:t>
      </w:r>
      <w:r w:rsidRPr="00513364">
        <w:rPr>
          <w:lang w:val="en-IN"/>
        </w:rPr>
        <w:br/>
        <w:t>B) SET</w:t>
      </w:r>
      <w:r w:rsidRPr="00513364">
        <w:rPr>
          <w:lang w:val="en-IN"/>
        </w:rPr>
        <w:br/>
        <w:t>C) IN</w:t>
      </w:r>
      <w:r w:rsidRPr="00513364">
        <w:rPr>
          <w:lang w:val="en-IN"/>
        </w:rPr>
        <w:br/>
        <w:t>D) SELECT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93)</w:t>
      </w:r>
      <w:r w:rsidRPr="00513364">
        <w:rPr>
          <w:lang w:val="en-IN"/>
        </w:rPr>
        <w:t xml:space="preserve"> Which of the following is the correct format for case statements?</w:t>
      </w:r>
      <w:r w:rsidRPr="00513364">
        <w:rPr>
          <w:lang w:val="en-IN"/>
        </w:rPr>
        <w:br/>
        <w:t xml:space="preserve">A) CASE WHEN pred1 … result1 WHEN pred2 … result2 … WHEN </w:t>
      </w:r>
      <w:proofErr w:type="spellStart"/>
      <w:r w:rsidRPr="00513364">
        <w:rPr>
          <w:lang w:val="en-IN"/>
        </w:rPr>
        <w:t>predn</w:t>
      </w:r>
      <w:proofErr w:type="spellEnd"/>
      <w:r w:rsidRPr="00513364">
        <w:rPr>
          <w:lang w:val="en-IN"/>
        </w:rPr>
        <w:t xml:space="preserve"> … </w:t>
      </w:r>
      <w:proofErr w:type="spellStart"/>
      <w:r w:rsidRPr="00513364">
        <w:rPr>
          <w:lang w:val="en-IN"/>
        </w:rPr>
        <w:t>resultn</w:t>
      </w:r>
      <w:proofErr w:type="spellEnd"/>
      <w:r w:rsidRPr="00513364">
        <w:rPr>
          <w:lang w:val="en-IN"/>
        </w:rPr>
        <w:t xml:space="preserve"> ELSE result0 END</w:t>
      </w:r>
      <w:r w:rsidRPr="00513364">
        <w:rPr>
          <w:lang w:val="en-IN"/>
        </w:rPr>
        <w:br/>
        <w:t xml:space="preserve">B) CASE WHEN pred1 THEN result1 WHEN pred2 THEN result2 … WHEN </w:t>
      </w:r>
      <w:proofErr w:type="spellStart"/>
      <w:r w:rsidRPr="00513364">
        <w:rPr>
          <w:lang w:val="en-IN"/>
        </w:rPr>
        <w:t>predn</w:t>
      </w:r>
      <w:proofErr w:type="spellEnd"/>
      <w:r w:rsidRPr="00513364">
        <w:rPr>
          <w:lang w:val="en-IN"/>
        </w:rPr>
        <w:t xml:space="preserve"> THEN </w:t>
      </w:r>
      <w:proofErr w:type="spellStart"/>
      <w:r w:rsidRPr="00513364">
        <w:rPr>
          <w:lang w:val="en-IN"/>
        </w:rPr>
        <w:t>resultn</w:t>
      </w:r>
      <w:proofErr w:type="spellEnd"/>
      <w:r w:rsidRPr="00513364">
        <w:rPr>
          <w:lang w:val="en-IN"/>
        </w:rPr>
        <w:t xml:space="preserve"> ELSE result0 END</w:t>
      </w:r>
      <w:r w:rsidRPr="00513364">
        <w:rPr>
          <w:lang w:val="en-IN"/>
        </w:rPr>
        <w:br/>
        <w:t xml:space="preserve">C) CASE WHEN pred1 THEN result1 WHEN pred2 THEN result2 … WHEN </w:t>
      </w:r>
      <w:proofErr w:type="spellStart"/>
      <w:r w:rsidRPr="00513364">
        <w:rPr>
          <w:lang w:val="en-IN"/>
        </w:rPr>
        <w:t>predn</w:t>
      </w:r>
      <w:proofErr w:type="spellEnd"/>
      <w:r w:rsidRPr="00513364">
        <w:rPr>
          <w:lang w:val="en-IN"/>
        </w:rPr>
        <w:t xml:space="preserve"> THEN </w:t>
      </w:r>
      <w:proofErr w:type="spellStart"/>
      <w:r w:rsidRPr="00513364">
        <w:rPr>
          <w:lang w:val="en-IN"/>
        </w:rPr>
        <w:t>resultn</w:t>
      </w:r>
      <w:proofErr w:type="spellEnd"/>
      <w:r w:rsidRPr="00513364">
        <w:rPr>
          <w:lang w:val="en-IN"/>
        </w:rPr>
        <w:t xml:space="preserve"> ELSE result0</w:t>
      </w:r>
      <w:r w:rsidRPr="00513364">
        <w:rPr>
          <w:lang w:val="en-IN"/>
        </w:rPr>
        <w:br/>
        <w:t>D) All of the mentioned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94)</w:t>
      </w:r>
      <w:r w:rsidRPr="00513364">
        <w:rPr>
          <w:lang w:val="en-IN"/>
        </w:rPr>
        <w:t xml:space="preserve"> A collection of data designed to be used by different people is called a/an</w:t>
      </w:r>
      <w:r w:rsidRPr="00513364">
        <w:rPr>
          <w:lang w:val="en-IN"/>
        </w:rPr>
        <w:br/>
        <w:t>A) Organization</w:t>
      </w:r>
      <w:r w:rsidRPr="00513364">
        <w:rPr>
          <w:lang w:val="en-IN"/>
        </w:rPr>
        <w:br/>
        <w:t>B) Database</w:t>
      </w:r>
      <w:r w:rsidRPr="00513364">
        <w:rPr>
          <w:lang w:val="en-IN"/>
        </w:rPr>
        <w:br/>
        <w:t>C) Relationship</w:t>
      </w:r>
      <w:r w:rsidRPr="00513364">
        <w:rPr>
          <w:lang w:val="en-IN"/>
        </w:rPr>
        <w:br/>
        <w:t>D) Schema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95)</w:t>
      </w:r>
      <w:r w:rsidRPr="00513364">
        <w:rPr>
          <w:lang w:val="en-IN"/>
        </w:rPr>
        <w:t xml:space="preserve"> Which of the following terms does refer to the correctness and completeness of the data in a database?</w:t>
      </w:r>
      <w:r w:rsidRPr="00513364">
        <w:rPr>
          <w:lang w:val="en-IN"/>
        </w:rPr>
        <w:br/>
        <w:t>A) Data security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B) Data constraint</w:t>
      </w:r>
      <w:r w:rsidRPr="00513364">
        <w:rPr>
          <w:lang w:val="en-IN"/>
        </w:rPr>
        <w:br/>
        <w:t>C) Data independence</w:t>
      </w:r>
      <w:r w:rsidRPr="00513364">
        <w:rPr>
          <w:lang w:val="en-IN"/>
        </w:rPr>
        <w:br/>
        <w:t>D) Data integrity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96)</w:t>
      </w:r>
      <w:r w:rsidRPr="00513364">
        <w:rPr>
          <w:lang w:val="en-IN"/>
        </w:rPr>
        <w:t xml:space="preserve"> The relationship between DEPARTMENT and EMPLOYEE is a</w:t>
      </w:r>
      <w:r w:rsidRPr="00513364">
        <w:rPr>
          <w:lang w:val="en-IN"/>
        </w:rPr>
        <w:br/>
        <w:t>A) One-to-one relationship</w:t>
      </w:r>
      <w:r w:rsidRPr="00513364">
        <w:rPr>
          <w:lang w:val="en-IN"/>
        </w:rPr>
        <w:br/>
        <w:t>B) One-to-many relationship</w:t>
      </w:r>
      <w:r w:rsidRPr="00513364">
        <w:rPr>
          <w:lang w:val="en-IN"/>
        </w:rPr>
        <w:br/>
        <w:t>C) Many-to-many relationship</w:t>
      </w:r>
      <w:r w:rsidRPr="00513364">
        <w:rPr>
          <w:lang w:val="en-IN"/>
        </w:rPr>
        <w:br/>
        <w:t>D) Many-to-one relationship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97)</w:t>
      </w:r>
      <w:r w:rsidRPr="00513364">
        <w:rPr>
          <w:lang w:val="en-IN"/>
        </w:rPr>
        <w:t xml:space="preserve"> If the state of the database no longer reflects a real state of the world that the database is supposed to capture, then such a state is called</w:t>
      </w:r>
      <w:r w:rsidRPr="00513364">
        <w:rPr>
          <w:lang w:val="en-IN"/>
        </w:rPr>
        <w:br/>
        <w:t>A) Consistent state</w:t>
      </w:r>
      <w:r w:rsidRPr="00513364">
        <w:rPr>
          <w:lang w:val="en-IN"/>
        </w:rPr>
        <w:br/>
        <w:t>B) Parallel state</w:t>
      </w:r>
      <w:r w:rsidRPr="00513364">
        <w:rPr>
          <w:lang w:val="en-IN"/>
        </w:rPr>
        <w:br/>
        <w:t>C) Durable state</w:t>
      </w:r>
      <w:r w:rsidRPr="00513364">
        <w:rPr>
          <w:lang w:val="en-IN"/>
        </w:rPr>
        <w:br/>
        <w:t>D) Inconsistent state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98)</w:t>
      </w:r>
      <w:r w:rsidRPr="00513364">
        <w:rPr>
          <w:lang w:val="en-IN"/>
        </w:rPr>
        <w:t xml:space="preserve"> Each modification done in a database transaction is first recorded into the</w:t>
      </w:r>
      <w:r w:rsidRPr="00513364">
        <w:rPr>
          <w:lang w:val="en-IN"/>
        </w:rPr>
        <w:br/>
        <w:t>A) Hard drive</w:t>
      </w:r>
      <w:r w:rsidRPr="00513364">
        <w:rPr>
          <w:lang w:val="en-IN"/>
        </w:rPr>
        <w:br/>
        <w:t>B) Log</w:t>
      </w:r>
      <w:r w:rsidRPr="00513364">
        <w:rPr>
          <w:lang w:val="en-IN"/>
        </w:rPr>
        <w:br/>
        <w:t>C) Disk</w:t>
      </w:r>
      <w:r w:rsidRPr="00513364">
        <w:rPr>
          <w:lang w:val="en-IN"/>
        </w:rPr>
        <w:br/>
        <w:t>D) Data mart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99)</w:t>
      </w:r>
      <w:r w:rsidRPr="00513364">
        <w:rPr>
          <w:lang w:val="en-IN"/>
        </w:rPr>
        <w:t xml:space="preserve"> When the transaction finishes the final </w:t>
      </w:r>
      <w:proofErr w:type="gramStart"/>
      <w:r w:rsidRPr="00513364">
        <w:rPr>
          <w:lang w:val="en-IN"/>
        </w:rPr>
        <w:t>statement</w:t>
      </w:r>
      <w:proofErr w:type="gramEnd"/>
      <w:r w:rsidRPr="00513364">
        <w:rPr>
          <w:lang w:val="en-IN"/>
        </w:rPr>
        <w:t xml:space="preserve"> the transaction enters into</w:t>
      </w:r>
      <w:r w:rsidRPr="00513364">
        <w:rPr>
          <w:lang w:val="en-IN"/>
        </w:rPr>
        <w:br/>
        <w:t>A) Active state</w:t>
      </w:r>
      <w:r w:rsidRPr="00513364">
        <w:rPr>
          <w:lang w:val="en-IN"/>
        </w:rPr>
        <w:br/>
        <w:t>B) Committed state</w:t>
      </w:r>
      <w:r w:rsidRPr="00513364">
        <w:rPr>
          <w:lang w:val="en-IN"/>
        </w:rPr>
        <w:br/>
        <w:t>C) Partially committed state</w:t>
      </w:r>
      <w:r w:rsidRPr="00513364">
        <w:rPr>
          <w:lang w:val="en-IN"/>
        </w:rPr>
        <w:br/>
        <w:t>D) Abort state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100)</w:t>
      </w:r>
      <w:r w:rsidRPr="00513364">
        <w:rPr>
          <w:lang w:val="en-IN"/>
        </w:rPr>
        <w:t xml:space="preserve"> Which of the following is an atomic sequence of database actions?</w:t>
      </w:r>
      <w:r w:rsidRPr="00513364">
        <w:rPr>
          <w:lang w:val="en-IN"/>
        </w:rPr>
        <w:br/>
        <w:t>A) Transaction</w:t>
      </w:r>
      <w:r w:rsidRPr="00513364">
        <w:rPr>
          <w:lang w:val="en-IN"/>
        </w:rPr>
        <w:br/>
        <w:t>B) Concurrency</w:t>
      </w:r>
      <w:r w:rsidRPr="00513364">
        <w:rPr>
          <w:lang w:val="en-IN"/>
        </w:rPr>
        <w:br/>
        <w:t>C) Relations</w:t>
      </w:r>
      <w:r w:rsidRPr="00513364">
        <w:rPr>
          <w:lang w:val="en-IN"/>
        </w:rPr>
        <w:br/>
        <w:t>D) All of the mentioned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101)</w:t>
      </w:r>
      <w:r w:rsidRPr="00513364">
        <w:rPr>
          <w:lang w:val="en-IN"/>
        </w:rPr>
        <w:t xml:space="preserve"> _______ means that data used during the execution of a transaction cannot be used by a second transaction until the first one is completed.</w:t>
      </w:r>
      <w:r w:rsidRPr="00513364">
        <w:rPr>
          <w:lang w:val="en-IN"/>
        </w:rPr>
        <w:br/>
        <w:t>A) Serializability</w:t>
      </w:r>
      <w:r w:rsidRPr="00513364">
        <w:rPr>
          <w:lang w:val="en-IN"/>
        </w:rPr>
        <w:br/>
        <w:t>B) Atomicity</w:t>
      </w:r>
      <w:r w:rsidRPr="00513364">
        <w:rPr>
          <w:lang w:val="en-IN"/>
        </w:rPr>
        <w:br/>
        <w:t>C) Isolation</w:t>
      </w:r>
      <w:r w:rsidRPr="00513364">
        <w:rPr>
          <w:lang w:val="en-IN"/>
        </w:rPr>
        <w:br/>
        <w:t>D) Time stamping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102)</w:t>
      </w:r>
      <w:r w:rsidRPr="00513364">
        <w:rPr>
          <w:lang w:val="en-IN"/>
        </w:rPr>
        <w:t xml:space="preserve"> In SQL, which command is used to select only one copy of each set of duplicate rows</w:t>
      </w:r>
      <w:r w:rsidRPr="00513364">
        <w:rPr>
          <w:lang w:val="en-IN"/>
        </w:rPr>
        <w:br/>
        <w:t>A) SELECT DISTINCT</w:t>
      </w:r>
      <w:r w:rsidRPr="00513364">
        <w:rPr>
          <w:lang w:val="en-IN"/>
        </w:rPr>
        <w:br/>
        <w:t>B) SELECT UNIQUE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SELECT DIFFERENT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103)</w:t>
      </w:r>
      <w:r w:rsidRPr="00513364">
        <w:rPr>
          <w:lang w:val="en-IN"/>
        </w:rPr>
        <w:t xml:space="preserve"> Composite key is made up of ................</w:t>
      </w:r>
      <w:r w:rsidRPr="00513364">
        <w:rPr>
          <w:lang w:val="en-IN"/>
        </w:rPr>
        <w:br/>
        <w:t>A) One column</w:t>
      </w:r>
      <w:r w:rsidRPr="00513364">
        <w:rPr>
          <w:lang w:val="en-IN"/>
        </w:rPr>
        <w:br/>
        <w:t>B) One super key</w:t>
      </w:r>
      <w:r w:rsidRPr="00513364">
        <w:rPr>
          <w:lang w:val="en-IN"/>
        </w:rPr>
        <w:br/>
        <w:t>C) One foreign key</w:t>
      </w:r>
      <w:r w:rsidRPr="00513364">
        <w:rPr>
          <w:lang w:val="en-IN"/>
        </w:rPr>
        <w:br/>
        <w:t>D) Two or more columns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104)</w:t>
      </w:r>
      <w:r w:rsidRPr="00513364">
        <w:rPr>
          <w:lang w:val="en-IN"/>
        </w:rPr>
        <w:t xml:space="preserve"> What command is used to get back the privileges offered by the GRANT command?</w:t>
      </w:r>
      <w:r w:rsidRPr="00513364">
        <w:rPr>
          <w:lang w:val="en-IN"/>
        </w:rPr>
        <w:br/>
        <w:t>A) Grant</w:t>
      </w:r>
      <w:r w:rsidRPr="00513364">
        <w:rPr>
          <w:lang w:val="en-IN"/>
        </w:rPr>
        <w:br/>
        <w:t>B) Revoke</w:t>
      </w:r>
      <w:r w:rsidRPr="00513364">
        <w:rPr>
          <w:lang w:val="en-IN"/>
        </w:rPr>
        <w:br/>
        <w:t>C) Execute</w:t>
      </w:r>
      <w:r w:rsidRPr="00513364">
        <w:rPr>
          <w:lang w:val="en-IN"/>
        </w:rPr>
        <w:br/>
        <w:t>D) Run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105)</w:t>
      </w:r>
      <w:r w:rsidRPr="00513364">
        <w:rPr>
          <w:lang w:val="en-IN"/>
        </w:rPr>
        <w:t xml:space="preserve"> Which of the following query is correct for using comparison operators in SQL?</w:t>
      </w:r>
      <w:r w:rsidRPr="00513364">
        <w:rPr>
          <w:lang w:val="en-IN"/>
        </w:rPr>
        <w:br/>
        <w:t xml:space="preserve">A) SELECT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, </w:t>
      </w:r>
      <w:proofErr w:type="spellStart"/>
      <w:r w:rsidRPr="00513364">
        <w:rPr>
          <w:lang w:val="en-IN"/>
        </w:rPr>
        <w:t>coursename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age&gt;50 and &lt;80;</w:t>
      </w:r>
      <w:r w:rsidRPr="00513364">
        <w:rPr>
          <w:lang w:val="en-IN"/>
        </w:rPr>
        <w:br/>
        <w:t xml:space="preserve">B) SELECT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, </w:t>
      </w:r>
      <w:proofErr w:type="spellStart"/>
      <w:r w:rsidRPr="00513364">
        <w:rPr>
          <w:lang w:val="en-IN"/>
        </w:rPr>
        <w:t>coursename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age&gt;50 and age &lt;80;</w:t>
      </w:r>
      <w:r w:rsidRPr="00513364">
        <w:rPr>
          <w:lang w:val="en-IN"/>
        </w:rPr>
        <w:br/>
        <w:t xml:space="preserve">C) SELECT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, </w:t>
      </w:r>
      <w:proofErr w:type="spellStart"/>
      <w:r w:rsidRPr="00513364">
        <w:rPr>
          <w:lang w:val="en-IN"/>
        </w:rPr>
        <w:t>coursename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age&gt;50 and WHERE age&lt;80;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106)</w:t>
      </w:r>
      <w:r w:rsidRPr="00513364">
        <w:rPr>
          <w:lang w:val="en-IN"/>
        </w:rPr>
        <w:t xml:space="preserve"> How to select all data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table starting the name from letter 'r'?</w:t>
      </w:r>
      <w:r w:rsidRPr="00513364">
        <w:rPr>
          <w:lang w:val="en-IN"/>
        </w:rPr>
        <w:br/>
        <w:t xml:space="preserve">A) SELECT *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 LIKE 'r%';</w:t>
      </w:r>
      <w:r w:rsidRPr="00513364">
        <w:rPr>
          <w:lang w:val="en-IN"/>
        </w:rPr>
        <w:br/>
        <w:t xml:space="preserve">B) SELECT *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 LIKE '%r%';</w:t>
      </w:r>
      <w:r w:rsidRPr="00513364">
        <w:rPr>
          <w:lang w:val="en-IN"/>
        </w:rPr>
        <w:br/>
        <w:t xml:space="preserve">C) SELECT *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 LIKE '%r';</w:t>
      </w:r>
      <w:r w:rsidRPr="00513364">
        <w:rPr>
          <w:lang w:val="en-IN"/>
        </w:rPr>
        <w:br/>
        <w:t xml:space="preserve">D) SELECT *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 LIKE '_r%';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107)</w:t>
      </w:r>
      <w:r w:rsidRPr="00513364">
        <w:rPr>
          <w:lang w:val="en-IN"/>
        </w:rPr>
        <w:t xml:space="preserve"> Which of the following SQL query is correct for selecting the name of staffs from '</w:t>
      </w:r>
      <w:proofErr w:type="spellStart"/>
      <w:r w:rsidRPr="00513364">
        <w:rPr>
          <w:lang w:val="en-IN"/>
        </w:rPr>
        <w:t>tblstaff</w:t>
      </w:r>
      <w:proofErr w:type="spellEnd"/>
      <w:r w:rsidRPr="00513364">
        <w:rPr>
          <w:lang w:val="en-IN"/>
        </w:rPr>
        <w:t>' table where salary is 15,000 or 25,000?</w:t>
      </w:r>
      <w:r w:rsidRPr="00513364">
        <w:rPr>
          <w:lang w:val="en-IN"/>
        </w:rPr>
        <w:br/>
        <w:t xml:space="preserve">A) SELECT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tblstaff</w:t>
      </w:r>
      <w:proofErr w:type="spellEnd"/>
      <w:r w:rsidRPr="00513364">
        <w:rPr>
          <w:lang w:val="en-IN"/>
        </w:rPr>
        <w:t xml:space="preserve"> WHERE salary IN (15000, 25000);</w:t>
      </w:r>
      <w:r w:rsidRPr="00513364">
        <w:rPr>
          <w:lang w:val="en-IN"/>
        </w:rPr>
        <w:br/>
        <w:t xml:space="preserve">B) SELECT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tblstaff</w:t>
      </w:r>
      <w:proofErr w:type="spellEnd"/>
      <w:r w:rsidRPr="00513364">
        <w:rPr>
          <w:lang w:val="en-IN"/>
        </w:rPr>
        <w:t xml:space="preserve"> WHERE salary BETWEEN 15000 AND 25000;</w:t>
      </w:r>
      <w:r w:rsidRPr="00513364">
        <w:rPr>
          <w:lang w:val="en-IN"/>
        </w:rPr>
        <w:br/>
        <w:t>C) Both A and B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108)</w:t>
      </w:r>
      <w:r w:rsidRPr="00513364">
        <w:rPr>
          <w:lang w:val="en-IN"/>
        </w:rPr>
        <w:t xml:space="preserve"> Select a query that retrieves all of the unique course name from the student table?</w:t>
      </w:r>
      <w:r w:rsidRPr="00513364">
        <w:rPr>
          <w:lang w:val="en-IN"/>
        </w:rPr>
        <w:br/>
        <w:t xml:space="preserve">A) SELECT DISTINCT </w:t>
      </w:r>
      <w:proofErr w:type="spellStart"/>
      <w:r w:rsidRPr="00513364">
        <w:rPr>
          <w:lang w:val="en-IN"/>
        </w:rPr>
        <w:t>coursename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B) SELECT UNIQUE </w:t>
      </w:r>
      <w:proofErr w:type="spellStart"/>
      <w:r w:rsidRPr="00513364">
        <w:rPr>
          <w:lang w:val="en-IN"/>
        </w:rPr>
        <w:t>coursename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C) SELECT DISTINCT </w:t>
      </w:r>
      <w:proofErr w:type="spellStart"/>
      <w:r w:rsidRPr="00513364">
        <w:rPr>
          <w:lang w:val="en-IN"/>
        </w:rPr>
        <w:t>coursename</w:t>
      </w:r>
      <w:proofErr w:type="spellEnd"/>
      <w:r w:rsidRPr="00513364">
        <w:rPr>
          <w:lang w:val="en-IN"/>
        </w:rPr>
        <w:t xml:space="preserve"> FROM TABLE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D) SELECT INDIVIDUAL </w:t>
      </w:r>
      <w:proofErr w:type="spellStart"/>
      <w:r w:rsidRPr="00513364">
        <w:rPr>
          <w:lang w:val="en-IN"/>
        </w:rPr>
        <w:t>coursename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>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109)</w:t>
      </w:r>
      <w:r w:rsidRPr="00513364">
        <w:rPr>
          <w:lang w:val="en-IN"/>
        </w:rPr>
        <w:t xml:space="preserve"> Which query is used for sorting data that retrieves the all the fields from </w:t>
      </w:r>
      <w:proofErr w:type="spellStart"/>
      <w:r w:rsidRPr="00513364">
        <w:rPr>
          <w:lang w:val="en-IN"/>
        </w:rPr>
        <w:t>empinfo</w:t>
      </w:r>
      <w:proofErr w:type="spellEnd"/>
      <w:r w:rsidRPr="00513364">
        <w:rPr>
          <w:lang w:val="en-IN"/>
        </w:rPr>
        <w:t xml:space="preserve"> table and listed them in the ascending order?</w:t>
      </w:r>
      <w:r w:rsidRPr="00513364">
        <w:rPr>
          <w:lang w:val="en-IN"/>
        </w:rPr>
        <w:br/>
        <w:t xml:space="preserve">A) SELECT * FROM </w:t>
      </w:r>
      <w:proofErr w:type="spellStart"/>
      <w:r w:rsidRPr="00513364">
        <w:rPr>
          <w:lang w:val="en-IN"/>
        </w:rPr>
        <w:t>empinfo</w:t>
      </w:r>
      <w:proofErr w:type="spellEnd"/>
      <w:r w:rsidRPr="00513364">
        <w:rPr>
          <w:lang w:val="en-IN"/>
        </w:rPr>
        <w:t xml:space="preserve"> ORDER BY age;</w:t>
      </w:r>
      <w:r w:rsidRPr="00513364">
        <w:rPr>
          <w:lang w:val="en-IN"/>
        </w:rPr>
        <w:br/>
        <w:t xml:space="preserve">B) SELECT * FROM </w:t>
      </w:r>
      <w:proofErr w:type="spellStart"/>
      <w:r w:rsidRPr="00513364">
        <w:rPr>
          <w:lang w:val="en-IN"/>
        </w:rPr>
        <w:t>empinfo</w:t>
      </w:r>
      <w:proofErr w:type="spellEnd"/>
      <w:r w:rsidRPr="00513364">
        <w:rPr>
          <w:lang w:val="en-IN"/>
        </w:rPr>
        <w:t xml:space="preserve"> ORDER age;</w:t>
      </w:r>
      <w:r w:rsidRPr="00513364">
        <w:rPr>
          <w:lang w:val="en-IN"/>
        </w:rPr>
        <w:br/>
        <w:t xml:space="preserve">C) SELECT * FROM </w:t>
      </w:r>
      <w:proofErr w:type="spellStart"/>
      <w:r w:rsidRPr="00513364">
        <w:rPr>
          <w:lang w:val="en-IN"/>
        </w:rPr>
        <w:t>empinfo</w:t>
      </w:r>
      <w:proofErr w:type="spellEnd"/>
      <w:r w:rsidRPr="00513364">
        <w:rPr>
          <w:lang w:val="en-IN"/>
        </w:rPr>
        <w:t xml:space="preserve"> ORDER BY COLUMN age;</w:t>
      </w:r>
      <w:r w:rsidRPr="00513364">
        <w:rPr>
          <w:lang w:val="en-IN"/>
        </w:rPr>
        <w:br/>
        <w:t xml:space="preserve">D) SELECT * FROM </w:t>
      </w:r>
      <w:proofErr w:type="spellStart"/>
      <w:r w:rsidRPr="00513364">
        <w:rPr>
          <w:lang w:val="en-IN"/>
        </w:rPr>
        <w:t>empinfo</w:t>
      </w:r>
      <w:proofErr w:type="spellEnd"/>
      <w:r w:rsidRPr="00513364">
        <w:rPr>
          <w:lang w:val="en-IN"/>
        </w:rPr>
        <w:t xml:space="preserve"> SORT BY age;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110)</w:t>
      </w:r>
      <w:r w:rsidRPr="00513364">
        <w:rPr>
          <w:lang w:val="en-IN"/>
        </w:rPr>
        <w:t xml:space="preserve"> Select the right statement to insert values to the </w:t>
      </w:r>
      <w:proofErr w:type="spellStart"/>
      <w:r w:rsidRPr="00513364">
        <w:rPr>
          <w:lang w:val="en-IN"/>
        </w:rPr>
        <w:t>stdinfo</w:t>
      </w:r>
      <w:proofErr w:type="spellEnd"/>
      <w:r w:rsidRPr="00513364">
        <w:rPr>
          <w:lang w:val="en-IN"/>
        </w:rPr>
        <w:t xml:space="preserve"> table.</w:t>
      </w:r>
      <w:r w:rsidRPr="00513364">
        <w:rPr>
          <w:lang w:val="en-IN"/>
        </w:rPr>
        <w:br/>
        <w:t xml:space="preserve">A) INSERT VALUES ("15", "Hari Thapa", 45, 5000) INTO </w:t>
      </w:r>
      <w:proofErr w:type="spellStart"/>
      <w:r w:rsidRPr="00513364">
        <w:rPr>
          <w:lang w:val="en-IN"/>
        </w:rPr>
        <w:t>stdinfo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B) INSERT VALUES INTO </w:t>
      </w:r>
      <w:proofErr w:type="spellStart"/>
      <w:r w:rsidRPr="00513364">
        <w:rPr>
          <w:lang w:val="en-IN"/>
        </w:rPr>
        <w:t>stdinfo</w:t>
      </w:r>
      <w:proofErr w:type="spellEnd"/>
      <w:r w:rsidRPr="00513364">
        <w:rPr>
          <w:lang w:val="en-IN"/>
        </w:rPr>
        <w:t xml:space="preserve"> ("15", "Hari Thapa", 45, 5000);</w:t>
      </w:r>
      <w:r w:rsidRPr="00513364">
        <w:rPr>
          <w:lang w:val="en-IN"/>
        </w:rPr>
        <w:br/>
        <w:t xml:space="preserve">C) INSERT </w:t>
      </w:r>
      <w:proofErr w:type="spellStart"/>
      <w:r w:rsidRPr="00513364">
        <w:rPr>
          <w:lang w:val="en-IN"/>
        </w:rPr>
        <w:t>stdinfo</w:t>
      </w:r>
      <w:proofErr w:type="spellEnd"/>
      <w:r w:rsidRPr="00513364">
        <w:rPr>
          <w:lang w:val="en-IN"/>
        </w:rPr>
        <w:t xml:space="preserve"> VALUES ("15", "Hari Thapa", 45, 5000);</w:t>
      </w:r>
      <w:r w:rsidRPr="00513364">
        <w:rPr>
          <w:lang w:val="en-IN"/>
        </w:rPr>
        <w:br/>
        <w:t xml:space="preserve">D) INSERT INTO </w:t>
      </w:r>
      <w:proofErr w:type="spellStart"/>
      <w:r w:rsidRPr="00513364">
        <w:rPr>
          <w:lang w:val="en-IN"/>
        </w:rPr>
        <w:t>stdinfo</w:t>
      </w:r>
      <w:proofErr w:type="spellEnd"/>
      <w:r w:rsidRPr="00513364">
        <w:rPr>
          <w:lang w:val="en-IN"/>
        </w:rPr>
        <w:t xml:space="preserve"> VALUES ("15", "Hari Thapa", 45, 5000);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111)</w:t>
      </w:r>
      <w:r w:rsidRPr="00513364">
        <w:rPr>
          <w:lang w:val="en-IN"/>
        </w:rPr>
        <w:t xml:space="preserve"> How to delete records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table with name of student 'Hari Prasad'?</w:t>
      </w:r>
      <w:r w:rsidRPr="00513364">
        <w:rPr>
          <w:lang w:val="en-IN"/>
        </w:rPr>
        <w:br/>
        <w:t xml:space="preserve">A) DELETE FROM TABLE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>='Hari Prasad';</w:t>
      </w:r>
      <w:r w:rsidRPr="00513364">
        <w:rPr>
          <w:lang w:val="en-IN"/>
        </w:rPr>
        <w:br/>
        <w:t xml:space="preserve">B) DELETE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>='Hari Prasad';</w:t>
      </w:r>
      <w:r w:rsidRPr="00513364">
        <w:rPr>
          <w:lang w:val="en-IN"/>
        </w:rPr>
        <w:br/>
        <w:t xml:space="preserve">C) DELETE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COLUMN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>='Hari Prasad';</w:t>
      </w:r>
      <w:r w:rsidRPr="00513364">
        <w:rPr>
          <w:lang w:val="en-IN"/>
        </w:rPr>
        <w:br/>
        <w:t xml:space="preserve">D) DELETE FROM </w:t>
      </w:r>
      <w:proofErr w:type="spellStart"/>
      <w:r w:rsidRPr="00513364">
        <w:rPr>
          <w:lang w:val="en-IN"/>
        </w:rPr>
        <w:t>studentinfo</w:t>
      </w:r>
      <w:proofErr w:type="spellEnd"/>
      <w:r w:rsidRPr="00513364">
        <w:rPr>
          <w:lang w:val="en-IN"/>
        </w:rPr>
        <w:t xml:space="preserve"> WHERE </w:t>
      </w:r>
      <w:proofErr w:type="spellStart"/>
      <w:r w:rsidRPr="00513364">
        <w:rPr>
          <w:lang w:val="en-IN"/>
        </w:rPr>
        <w:t>sname</w:t>
      </w:r>
      <w:proofErr w:type="spellEnd"/>
      <w:r w:rsidRPr="00513364">
        <w:rPr>
          <w:lang w:val="en-IN"/>
        </w:rPr>
        <w:t xml:space="preserve"> LIKE 'Hari Prasad';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112)</w:t>
      </w:r>
      <w:r w:rsidRPr="00513364">
        <w:rPr>
          <w:lang w:val="en-IN"/>
        </w:rPr>
        <w:t xml:space="preserve"> Which of the following statement is correct?</w:t>
      </w:r>
      <w:r w:rsidRPr="00513364">
        <w:rPr>
          <w:lang w:val="en-IN"/>
        </w:rPr>
        <w:br/>
        <w:t xml:space="preserve">A) SQL processes </w:t>
      </w:r>
      <w:proofErr w:type="gramStart"/>
      <w:r w:rsidRPr="00513364">
        <w:rPr>
          <w:lang w:val="en-IN"/>
        </w:rPr>
        <w:t>sets</w:t>
      </w:r>
      <w:proofErr w:type="gramEnd"/>
      <w:r w:rsidRPr="00513364">
        <w:rPr>
          <w:lang w:val="en-IN"/>
        </w:rPr>
        <w:t xml:space="preserve"> of data as groups rather than as individual units</w:t>
      </w:r>
      <w:r w:rsidRPr="00513364">
        <w:rPr>
          <w:lang w:val="en-IN"/>
        </w:rPr>
        <w:br/>
        <w:t xml:space="preserve">B) SQL processes </w:t>
      </w:r>
      <w:proofErr w:type="gramStart"/>
      <w:r w:rsidRPr="00513364">
        <w:rPr>
          <w:lang w:val="en-IN"/>
        </w:rPr>
        <w:t>sets</w:t>
      </w:r>
      <w:proofErr w:type="gramEnd"/>
      <w:r w:rsidRPr="00513364">
        <w:rPr>
          <w:lang w:val="en-IN"/>
        </w:rPr>
        <w:t xml:space="preserve"> of data as individual units rather than as groups</w:t>
      </w:r>
      <w:r w:rsidRPr="00513364">
        <w:rPr>
          <w:lang w:val="en-IN"/>
        </w:rPr>
        <w:br/>
        <w:t>C) SQL is not a data sublanguage</w:t>
      </w:r>
      <w:r w:rsidRPr="00513364">
        <w:rPr>
          <w:lang w:val="en-IN"/>
        </w:rPr>
        <w:br/>
        <w:t>D) SQL does not provide an interface to a relational database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113)</w:t>
      </w:r>
      <w:r w:rsidRPr="00513364">
        <w:rPr>
          <w:lang w:val="en-IN"/>
        </w:rPr>
        <w:t xml:space="preserve"> Which is the default isolation level in MySQL</w:t>
      </w:r>
      <w:r w:rsidRPr="00513364">
        <w:rPr>
          <w:lang w:val="en-IN"/>
        </w:rPr>
        <w:br/>
        <w:t>A) Repeatable Reads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Read Uncommitted</w:t>
      </w:r>
      <w:r w:rsidRPr="00513364">
        <w:rPr>
          <w:lang w:val="en-IN"/>
        </w:rPr>
        <w:br/>
        <w:t>D) Serializable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114)</w:t>
      </w:r>
      <w:r w:rsidRPr="00513364">
        <w:rPr>
          <w:lang w:val="en-IN"/>
        </w:rPr>
        <w:t xml:space="preserve"> Which of the following isolation levels allow dirty reads?</w:t>
      </w:r>
      <w:r w:rsidRPr="00513364">
        <w:rPr>
          <w:lang w:val="en-IN"/>
        </w:rPr>
        <w:br/>
        <w:t>A) Repeatable Reads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Read Uncommitted</w:t>
      </w:r>
      <w:r w:rsidRPr="00513364">
        <w:rPr>
          <w:lang w:val="en-IN"/>
        </w:rPr>
        <w:br/>
        <w:t>D) Serializable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115)</w:t>
      </w:r>
      <w:r w:rsidRPr="00513364">
        <w:rPr>
          <w:lang w:val="en-IN"/>
        </w:rPr>
        <w:t xml:space="preserve"> Which of the following isolation levels doesn’t allow phantom reads?</w:t>
      </w:r>
      <w:r w:rsidRPr="00513364">
        <w:rPr>
          <w:lang w:val="en-IN"/>
        </w:rPr>
        <w:br/>
        <w:t>A) Repeatable Reads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Read Uncommitted</w:t>
      </w:r>
      <w:r w:rsidRPr="00513364">
        <w:rPr>
          <w:lang w:val="en-IN"/>
        </w:rPr>
        <w:br/>
        <w:t>D) Serializable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116)</w:t>
      </w:r>
      <w:r w:rsidRPr="00513364">
        <w:rPr>
          <w:lang w:val="en-IN"/>
        </w:rPr>
        <w:t xml:space="preserve"> Which of the following isolation levels doesn’t allow non-repeatable reads?</w:t>
      </w:r>
      <w:r w:rsidRPr="00513364">
        <w:rPr>
          <w:lang w:val="en-IN"/>
        </w:rPr>
        <w:br/>
        <w:t>A) Repeatable Reads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Both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117)</w:t>
      </w:r>
      <w:r w:rsidRPr="00513364">
        <w:rPr>
          <w:lang w:val="en-IN"/>
        </w:rPr>
        <w:t xml:space="preserve"> How many primary keys are allowed in a table?</w:t>
      </w:r>
      <w:r w:rsidRPr="00513364">
        <w:rPr>
          <w:lang w:val="en-IN"/>
        </w:rPr>
        <w:br/>
        <w:t>A) 0</w:t>
      </w:r>
      <w:r w:rsidRPr="00513364">
        <w:rPr>
          <w:lang w:val="en-IN"/>
        </w:rPr>
        <w:br/>
        <w:t>B) 1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Both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118)</w:t>
      </w:r>
      <w:r w:rsidRPr="00513364">
        <w:rPr>
          <w:lang w:val="en-IN"/>
        </w:rPr>
        <w:t xml:space="preserve"> How many Unique keys are allowed in a table?</w:t>
      </w:r>
      <w:r w:rsidRPr="00513364">
        <w:rPr>
          <w:lang w:val="en-IN"/>
        </w:rPr>
        <w:br/>
        <w:t>A) 0</w:t>
      </w:r>
      <w:r w:rsidRPr="00513364">
        <w:rPr>
          <w:lang w:val="en-IN"/>
        </w:rPr>
        <w:br/>
        <w:t>B) Multiple</w:t>
      </w:r>
      <w:r w:rsidRPr="00513364">
        <w:rPr>
          <w:lang w:val="en-IN"/>
        </w:rPr>
        <w:br/>
        <w:t>C) Both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119)</w:t>
      </w:r>
      <w:r w:rsidRPr="00513364">
        <w:rPr>
          <w:lang w:val="en-IN"/>
        </w:rPr>
        <w:t xml:space="preserve"> Can we create composite foreign keys?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120)</w:t>
      </w:r>
      <w:r w:rsidRPr="00513364">
        <w:rPr>
          <w:lang w:val="en-IN"/>
        </w:rPr>
        <w:t xml:space="preserve"> Which of the following can be called inside queries?</w:t>
      </w:r>
      <w:r w:rsidRPr="00513364">
        <w:rPr>
          <w:lang w:val="en-IN"/>
        </w:rPr>
        <w:br/>
        <w:t>A) Procedures</w:t>
      </w:r>
      <w:r w:rsidRPr="00513364">
        <w:rPr>
          <w:lang w:val="en-IN"/>
        </w:rPr>
        <w:br/>
        <w:t>B) Functions</w:t>
      </w:r>
      <w:r w:rsidRPr="00513364">
        <w:rPr>
          <w:lang w:val="en-IN"/>
        </w:rPr>
        <w:br/>
        <w:t>C) Triggers</w:t>
      </w:r>
      <w:r w:rsidRPr="00513364">
        <w:rPr>
          <w:lang w:val="en-IN"/>
        </w:rPr>
        <w:br/>
        <w:t>D) All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121)</w:t>
      </w:r>
      <w:r w:rsidRPr="00513364">
        <w:rPr>
          <w:lang w:val="en-IN"/>
        </w:rPr>
        <w:t xml:space="preserve"> What is used to fetch data row by row from a table?</w:t>
      </w:r>
      <w:r w:rsidRPr="00513364">
        <w:rPr>
          <w:lang w:val="en-IN"/>
        </w:rPr>
        <w:br/>
        <w:t>A) Cursor</w:t>
      </w:r>
      <w:r w:rsidRPr="00513364">
        <w:rPr>
          <w:lang w:val="en-IN"/>
        </w:rPr>
        <w:br/>
        <w:t>B) Variable</w:t>
      </w:r>
      <w:r w:rsidRPr="00513364">
        <w:rPr>
          <w:lang w:val="en-IN"/>
        </w:rPr>
        <w:br/>
        <w:t>C) Both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122)</w:t>
      </w:r>
      <w:r w:rsidRPr="00513364">
        <w:rPr>
          <w:lang w:val="en-IN"/>
        </w:rPr>
        <w:t xml:space="preserve"> Which is the default Isolation level in MySQL</w:t>
      </w:r>
      <w:r w:rsidRPr="00513364">
        <w:rPr>
          <w:lang w:val="en-IN"/>
        </w:rPr>
        <w:br/>
        <w:t>A) Read Uncommitted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Repeatable Reads</w:t>
      </w:r>
      <w:r w:rsidRPr="00513364">
        <w:rPr>
          <w:lang w:val="en-IN"/>
        </w:rPr>
        <w:br/>
        <w:t>D) Serializable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123)</w:t>
      </w:r>
      <w:r w:rsidRPr="00513364">
        <w:rPr>
          <w:lang w:val="en-IN"/>
        </w:rPr>
        <w:t xml:space="preserve"> Which isolation level supports dirty reads?</w:t>
      </w:r>
      <w:r w:rsidRPr="00513364">
        <w:rPr>
          <w:lang w:val="en-IN"/>
        </w:rPr>
        <w:br/>
        <w:t>A) Read Uncommitted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Repeatable Reads</w:t>
      </w:r>
      <w:r w:rsidRPr="00513364">
        <w:rPr>
          <w:lang w:val="en-IN"/>
        </w:rPr>
        <w:br/>
        <w:t>D) Serializable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124)</w:t>
      </w:r>
      <w:r w:rsidRPr="00513364">
        <w:rPr>
          <w:lang w:val="en-IN"/>
        </w:rPr>
        <w:t xml:space="preserve"> Which isolation level doesn’t support Phantom reads?</w:t>
      </w:r>
      <w:r w:rsidRPr="00513364">
        <w:rPr>
          <w:lang w:val="en-IN"/>
        </w:rPr>
        <w:br/>
        <w:t>A) Read Uncommitted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Repeatable Reads</w:t>
      </w:r>
      <w:r w:rsidRPr="00513364">
        <w:rPr>
          <w:lang w:val="en-IN"/>
        </w:rPr>
        <w:br/>
        <w:t>D) Serializable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125)</w:t>
      </w:r>
      <w:r w:rsidRPr="00513364">
        <w:rPr>
          <w:lang w:val="en-IN"/>
        </w:rPr>
        <w:t xml:space="preserve"> Which isolation level does support Repeatable Reads?</w:t>
      </w:r>
      <w:r w:rsidRPr="00513364">
        <w:rPr>
          <w:lang w:val="en-IN"/>
        </w:rPr>
        <w:br/>
        <w:t>A) Repeatable Reads</w:t>
      </w:r>
      <w:r w:rsidRPr="00513364">
        <w:rPr>
          <w:lang w:val="en-IN"/>
        </w:rPr>
        <w:br/>
        <w:t>B) Serializable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None</w:t>
      </w:r>
      <w:r w:rsidRPr="00513364">
        <w:rPr>
          <w:lang w:val="en-IN"/>
        </w:rPr>
        <w:br/>
        <w:t>D) Both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126)</w:t>
      </w:r>
      <w:r w:rsidRPr="00513364">
        <w:rPr>
          <w:lang w:val="en-IN"/>
        </w:rPr>
        <w:t xml:space="preserve"> Which is the strictest isolation level?</w:t>
      </w:r>
      <w:r w:rsidRPr="00513364">
        <w:rPr>
          <w:lang w:val="en-IN"/>
        </w:rPr>
        <w:br/>
        <w:t>A) Read Uncommitted</w:t>
      </w:r>
      <w:r w:rsidRPr="00513364">
        <w:rPr>
          <w:lang w:val="en-IN"/>
        </w:rPr>
        <w:br/>
        <w:t>B) Read Committed</w:t>
      </w:r>
      <w:r w:rsidRPr="00513364">
        <w:rPr>
          <w:lang w:val="en-IN"/>
        </w:rPr>
        <w:br/>
        <w:t>C) Repeatable Reads</w:t>
      </w:r>
      <w:r w:rsidRPr="00513364">
        <w:rPr>
          <w:lang w:val="en-IN"/>
        </w:rPr>
        <w:br/>
        <w:t>D) Serializable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127)</w:t>
      </w:r>
      <w:r w:rsidRPr="00513364">
        <w:rPr>
          <w:lang w:val="en-IN"/>
        </w:rPr>
        <w:t xml:space="preserve"> What is used to optimize search?</w:t>
      </w:r>
      <w:r w:rsidRPr="00513364">
        <w:rPr>
          <w:lang w:val="en-IN"/>
        </w:rPr>
        <w:br/>
        <w:t>A) View</w:t>
      </w:r>
      <w:r w:rsidRPr="00513364">
        <w:rPr>
          <w:lang w:val="en-IN"/>
        </w:rPr>
        <w:br/>
        <w:t>B) Group by Clause</w:t>
      </w:r>
      <w:r w:rsidRPr="00513364">
        <w:rPr>
          <w:lang w:val="en-IN"/>
        </w:rPr>
        <w:br/>
        <w:t>C) Index</w:t>
      </w:r>
      <w:r w:rsidRPr="00513364">
        <w:rPr>
          <w:lang w:val="en-IN"/>
        </w:rPr>
        <w:br/>
        <w:t>D) Procedure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128)</w:t>
      </w:r>
      <w:r w:rsidRPr="00513364">
        <w:rPr>
          <w:lang w:val="en-IN"/>
        </w:rPr>
        <w:t xml:space="preserve"> Which is following query is correct?</w:t>
      </w:r>
      <w:r w:rsidRPr="00513364">
        <w:rPr>
          <w:lang w:val="en-IN"/>
        </w:rPr>
        <w:br/>
        <w:t>A) SELECT FROM emp HAVING COUNT</w:t>
      </w:r>
      <w:proofErr w:type="gramStart"/>
      <w:r w:rsidRPr="00513364">
        <w:rPr>
          <w:lang w:val="en-IN"/>
        </w:rPr>
        <w:t>(</w:t>
      </w:r>
      <w:r w:rsidRPr="00513364">
        <w:rPr>
          <w:i/>
          <w:iCs/>
          <w:lang w:val="en-IN"/>
        </w:rPr>
        <w:t>)=</w:t>
      </w:r>
      <w:proofErr w:type="gramEnd"/>
      <w:r w:rsidRPr="00513364">
        <w:rPr>
          <w:i/>
          <w:iCs/>
          <w:lang w:val="en-IN"/>
        </w:rPr>
        <w:t>1</w:t>
      </w:r>
      <w:r w:rsidRPr="00513364">
        <w:rPr>
          <w:i/>
          <w:iCs/>
          <w:lang w:val="en-IN"/>
        </w:rPr>
        <w:br/>
        <w:t xml:space="preserve">B) SELECT 1 FROM emp GROUP BY </w:t>
      </w:r>
      <w:proofErr w:type="spellStart"/>
      <w:r w:rsidRPr="00513364">
        <w:rPr>
          <w:i/>
          <w:iCs/>
          <w:lang w:val="en-IN"/>
        </w:rPr>
        <w:t>deptid</w:t>
      </w:r>
      <w:proofErr w:type="spellEnd"/>
      <w:r w:rsidRPr="00513364">
        <w:rPr>
          <w:i/>
          <w:iCs/>
          <w:lang w:val="en-IN"/>
        </w:rPr>
        <w:t xml:space="preserve"> HAVING COUNT</w:t>
      </w:r>
      <w:proofErr w:type="gramStart"/>
      <w:r w:rsidRPr="00513364">
        <w:rPr>
          <w:i/>
          <w:iCs/>
          <w:lang w:val="en-IN"/>
        </w:rPr>
        <w:t>(</w:t>
      </w:r>
      <w:r w:rsidRPr="00513364">
        <w:rPr>
          <w:lang w:val="en-IN"/>
        </w:rPr>
        <w:t>)=</w:t>
      </w:r>
      <w:proofErr w:type="gramEnd"/>
      <w:r w:rsidRPr="00513364">
        <w:rPr>
          <w:lang w:val="en-IN"/>
        </w:rPr>
        <w:t>1</w:t>
      </w:r>
      <w:r w:rsidRPr="00513364">
        <w:rPr>
          <w:lang w:val="en-IN"/>
        </w:rPr>
        <w:br/>
        <w:t xml:space="preserve">C) SELECT FROM dept FROM emp GROUP BY </w:t>
      </w:r>
      <w:proofErr w:type="spellStart"/>
      <w:r w:rsidRPr="00513364">
        <w:rPr>
          <w:lang w:val="en-IN"/>
        </w:rPr>
        <w:t>deptname</w:t>
      </w:r>
      <w:proofErr w:type="spellEnd"/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129)</w:t>
      </w:r>
      <w:r w:rsidRPr="00513364">
        <w:rPr>
          <w:lang w:val="en-IN"/>
        </w:rPr>
        <w:t xml:space="preserve"> Which of the following can be executed by users?</w:t>
      </w:r>
      <w:r w:rsidRPr="00513364">
        <w:rPr>
          <w:lang w:val="en-IN"/>
        </w:rPr>
        <w:br/>
        <w:t>A) Procedures</w:t>
      </w:r>
      <w:r w:rsidRPr="00513364">
        <w:rPr>
          <w:lang w:val="en-IN"/>
        </w:rPr>
        <w:br/>
        <w:t>B) Functions</w:t>
      </w:r>
      <w:r w:rsidRPr="00513364">
        <w:rPr>
          <w:lang w:val="en-IN"/>
        </w:rPr>
        <w:br/>
        <w:t>C) Both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130)</w:t>
      </w:r>
      <w:r w:rsidRPr="00513364">
        <w:rPr>
          <w:lang w:val="en-IN"/>
        </w:rPr>
        <w:t xml:space="preserve"> Which of the following cannot be executed by users?</w:t>
      </w:r>
      <w:r w:rsidRPr="00513364">
        <w:rPr>
          <w:lang w:val="en-IN"/>
        </w:rPr>
        <w:br/>
        <w:t>A) Triggers</w:t>
      </w:r>
      <w:r w:rsidRPr="00513364">
        <w:rPr>
          <w:lang w:val="en-IN"/>
        </w:rPr>
        <w:br/>
        <w:t>B) Functions</w:t>
      </w:r>
      <w:r w:rsidRPr="00513364">
        <w:rPr>
          <w:lang w:val="en-IN"/>
        </w:rPr>
        <w:br/>
        <w:t>C) Procedures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131)</w:t>
      </w:r>
      <w:r w:rsidRPr="00513364">
        <w:rPr>
          <w:lang w:val="en-IN"/>
        </w:rPr>
        <w:t xml:space="preserve"> Which of following commands can be used to start a transaction?</w:t>
      </w:r>
      <w:r w:rsidRPr="00513364">
        <w:rPr>
          <w:lang w:val="en-IN"/>
        </w:rPr>
        <w:br/>
        <w:t>A) START TRANSACTION</w:t>
      </w:r>
      <w:r w:rsidRPr="00513364">
        <w:rPr>
          <w:lang w:val="en-IN"/>
        </w:rPr>
        <w:br/>
        <w:t>B) TRANSACTION</w:t>
      </w:r>
      <w:r w:rsidRPr="00513364">
        <w:rPr>
          <w:lang w:val="en-IN"/>
        </w:rPr>
        <w:br/>
        <w:t>C) START TRAN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132)</w:t>
      </w:r>
      <w:r w:rsidRPr="00513364">
        <w:rPr>
          <w:lang w:val="en-IN"/>
        </w:rPr>
        <w:t xml:space="preserve"> What is the command to show all salaries which are null?</w:t>
      </w:r>
      <w:r w:rsidRPr="00513364">
        <w:rPr>
          <w:lang w:val="en-IN"/>
        </w:rPr>
        <w:br/>
        <w:t>A) SELECT salary FROM emp WHERE salary=NULL</w:t>
      </w:r>
      <w:r w:rsidRPr="00513364">
        <w:rPr>
          <w:lang w:val="en-IN"/>
        </w:rPr>
        <w:br/>
        <w:t>B) SELECT salary FROM emp WHERE salary='null'</w:t>
      </w:r>
      <w:r w:rsidRPr="00513364">
        <w:rPr>
          <w:lang w:val="en-IN"/>
        </w:rPr>
        <w:br/>
        <w:t>C) SELECT salary FROM emp WHERE salary IS NOT NULL</w:t>
      </w:r>
      <w:r w:rsidRPr="00513364">
        <w:rPr>
          <w:lang w:val="en-IN"/>
        </w:rPr>
        <w:br/>
        <w:t>D) SELECT salary FROM emp WHERE salary IS NULL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133)</w:t>
      </w:r>
      <w:r w:rsidRPr="00513364">
        <w:rPr>
          <w:lang w:val="en-IN"/>
        </w:rPr>
        <w:t xml:space="preserve"> What is the command to show list of all users in MySQL?</w:t>
      </w:r>
      <w:r w:rsidRPr="00513364">
        <w:rPr>
          <w:lang w:val="en-IN"/>
        </w:rPr>
        <w:br/>
        <w:t xml:space="preserve">A) SELECT user FROM </w:t>
      </w:r>
      <w:proofErr w:type="spellStart"/>
      <w:r w:rsidRPr="00513364">
        <w:rPr>
          <w:lang w:val="en-IN"/>
        </w:rPr>
        <w:t>mysql.user</w:t>
      </w:r>
      <w:proofErr w:type="spellEnd"/>
      <w:r w:rsidRPr="00513364">
        <w:rPr>
          <w:lang w:val="en-IN"/>
        </w:rPr>
        <w:br/>
        <w:t>B) SELECT user</w:t>
      </w:r>
      <w:r w:rsidRPr="00513364">
        <w:rPr>
          <w:lang w:val="en-IN"/>
        </w:rPr>
        <w:br/>
        <w:t>C) SHOW USERS</w:t>
      </w:r>
      <w:r w:rsidRPr="00513364">
        <w:rPr>
          <w:lang w:val="en-IN"/>
        </w:rPr>
        <w:br/>
        <w:t xml:space="preserve">D) SELECT </w:t>
      </w:r>
      <w:proofErr w:type="spellStart"/>
      <w:r w:rsidRPr="00513364">
        <w:rPr>
          <w:lang w:val="en-IN"/>
        </w:rPr>
        <w:t>current_</w:t>
      </w:r>
      <w:proofErr w:type="gramStart"/>
      <w:r w:rsidRPr="00513364">
        <w:rPr>
          <w:lang w:val="en-IN"/>
        </w:rPr>
        <w:t>user</w:t>
      </w:r>
      <w:proofErr w:type="spellEnd"/>
      <w:r w:rsidRPr="00513364">
        <w:rPr>
          <w:lang w:val="en-IN"/>
        </w:rPr>
        <w:t>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134)</w:t>
      </w:r>
      <w:r w:rsidRPr="00513364">
        <w:rPr>
          <w:lang w:val="en-IN"/>
        </w:rPr>
        <w:t xml:space="preserve"> What is the command to list the currently connected user in MySQL session?</w:t>
      </w:r>
      <w:r w:rsidRPr="00513364">
        <w:rPr>
          <w:lang w:val="en-IN"/>
        </w:rPr>
        <w:br/>
        <w:t xml:space="preserve">A) SELECT user FROM </w:t>
      </w:r>
      <w:proofErr w:type="spellStart"/>
      <w:r w:rsidRPr="00513364">
        <w:rPr>
          <w:lang w:val="en-IN"/>
        </w:rPr>
        <w:t>mysql.user</w:t>
      </w:r>
      <w:proofErr w:type="spellEnd"/>
      <w:r w:rsidRPr="00513364">
        <w:rPr>
          <w:lang w:val="en-IN"/>
        </w:rPr>
        <w:br/>
        <w:t>B) SELECT user</w:t>
      </w:r>
      <w:r w:rsidRPr="00513364">
        <w:rPr>
          <w:lang w:val="en-IN"/>
        </w:rPr>
        <w:br/>
        <w:t>C) SHOW USERS</w:t>
      </w:r>
      <w:r w:rsidRPr="00513364">
        <w:rPr>
          <w:lang w:val="en-IN"/>
        </w:rPr>
        <w:br/>
        <w:t xml:space="preserve">D) SELECT </w:t>
      </w:r>
      <w:proofErr w:type="spellStart"/>
      <w:r w:rsidRPr="00513364">
        <w:rPr>
          <w:lang w:val="en-IN"/>
        </w:rPr>
        <w:t>current_</w:t>
      </w:r>
      <w:proofErr w:type="gramStart"/>
      <w:r w:rsidRPr="00513364">
        <w:rPr>
          <w:lang w:val="en-IN"/>
        </w:rPr>
        <w:t>user</w:t>
      </w:r>
      <w:proofErr w:type="spellEnd"/>
      <w:r w:rsidRPr="00513364">
        <w:rPr>
          <w:lang w:val="en-IN"/>
        </w:rPr>
        <w:t>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135)</w:t>
      </w:r>
      <w:r w:rsidRPr="00513364">
        <w:rPr>
          <w:lang w:val="en-IN"/>
        </w:rPr>
        <w:t xml:space="preserve"> How many Auto Increment columns can a table have?</w:t>
      </w:r>
      <w:r w:rsidRPr="00513364">
        <w:rPr>
          <w:lang w:val="en-IN"/>
        </w:rPr>
        <w:br/>
        <w:t>A) 0</w:t>
      </w:r>
      <w:r w:rsidRPr="00513364">
        <w:rPr>
          <w:lang w:val="en-IN"/>
        </w:rPr>
        <w:br/>
        <w:t>B) 1</w:t>
      </w:r>
      <w:r w:rsidRPr="00513364">
        <w:rPr>
          <w:lang w:val="en-IN"/>
        </w:rPr>
        <w:br/>
        <w:t>C) Both of the above</w:t>
      </w:r>
      <w:r w:rsidRPr="00513364">
        <w:rPr>
          <w:lang w:val="en-IN"/>
        </w:rPr>
        <w:br/>
        <w:t>D) Multiple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136)</w:t>
      </w:r>
      <w:r w:rsidRPr="00513364">
        <w:rPr>
          <w:lang w:val="en-IN"/>
        </w:rPr>
        <w:t xml:space="preserve"> Can you create an Auto Increment on a unique Key?</w:t>
      </w:r>
      <w:r w:rsidRPr="00513364">
        <w:rPr>
          <w:lang w:val="en-IN"/>
        </w:rPr>
        <w:br/>
        <w:t>A) True</w:t>
      </w:r>
      <w:r w:rsidRPr="00513364">
        <w:rPr>
          <w:lang w:val="en-IN"/>
        </w:rPr>
        <w:br/>
        <w:t>B) False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137)</w:t>
      </w:r>
      <w:r w:rsidRPr="00513364">
        <w:rPr>
          <w:lang w:val="en-IN"/>
        </w:rPr>
        <w:t xml:space="preserve"> Which Normal form allows dependency of one non-key attribute on another non-key attribute?</w:t>
      </w:r>
      <w:r w:rsidRPr="00513364">
        <w:rPr>
          <w:lang w:val="en-IN"/>
        </w:rPr>
        <w:br/>
        <w:t>A) 2nd Normal form</w:t>
      </w:r>
      <w:r w:rsidRPr="00513364">
        <w:rPr>
          <w:lang w:val="en-IN"/>
        </w:rPr>
        <w:br/>
        <w:t>B) 3rd Normal form</w:t>
      </w:r>
      <w:r w:rsidRPr="00513364">
        <w:rPr>
          <w:lang w:val="en-IN"/>
        </w:rPr>
        <w:br/>
        <w:t>C) 4th Normal form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138)</w:t>
      </w:r>
      <w:r w:rsidRPr="00513364">
        <w:rPr>
          <w:lang w:val="en-IN"/>
        </w:rPr>
        <w:t xml:space="preserve"> What is the level of Normalization present in Star Schema?</w:t>
      </w:r>
      <w:r w:rsidRPr="00513364">
        <w:rPr>
          <w:lang w:val="en-IN"/>
        </w:rPr>
        <w:br/>
        <w:t>A) 2nd Normal Form</w:t>
      </w:r>
      <w:r w:rsidRPr="00513364">
        <w:rPr>
          <w:lang w:val="en-IN"/>
        </w:rPr>
        <w:br/>
        <w:t>B) 3rd Normal Form</w:t>
      </w:r>
      <w:r w:rsidRPr="00513364">
        <w:rPr>
          <w:lang w:val="en-IN"/>
        </w:rPr>
        <w:br/>
        <w:t>C) 4th Normal Form</w:t>
      </w:r>
      <w:r w:rsidRPr="00513364">
        <w:rPr>
          <w:lang w:val="en-IN"/>
        </w:rPr>
        <w:br/>
        <w:t>D) 1st Normal Form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139)</w:t>
      </w:r>
      <w:r w:rsidRPr="00513364">
        <w:rPr>
          <w:lang w:val="en-IN"/>
        </w:rPr>
        <w:t xml:space="preserve"> What is the level of Normalization present in Snowflake Schema?</w:t>
      </w:r>
      <w:r w:rsidRPr="00513364">
        <w:rPr>
          <w:lang w:val="en-IN"/>
        </w:rPr>
        <w:br/>
        <w:t>A) 2nd Normal Form</w:t>
      </w:r>
      <w:r w:rsidRPr="00513364">
        <w:rPr>
          <w:lang w:val="en-IN"/>
        </w:rPr>
        <w:br/>
        <w:t>B) 3rd Normal Form</w:t>
      </w:r>
      <w:r w:rsidRPr="00513364">
        <w:rPr>
          <w:lang w:val="en-IN"/>
        </w:rPr>
        <w:br/>
        <w:t>C) 4th Normal Form</w:t>
      </w:r>
      <w:r w:rsidRPr="00513364">
        <w:rPr>
          <w:lang w:val="en-IN"/>
        </w:rPr>
        <w:br/>
        <w:t>D) 1st Normal Form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140)</w:t>
      </w:r>
      <w:r w:rsidRPr="00513364">
        <w:rPr>
          <w:lang w:val="en-IN"/>
        </w:rPr>
        <w:t xml:space="preserve"> Redo Log Buffer in SGA stores all the ________.</w:t>
      </w:r>
      <w:r w:rsidRPr="00513364">
        <w:rPr>
          <w:lang w:val="en-IN"/>
        </w:rPr>
        <w:br/>
        <w:t>A) rollback entries</w:t>
      </w:r>
      <w:r w:rsidRPr="00513364">
        <w:rPr>
          <w:lang w:val="en-IN"/>
        </w:rPr>
        <w:br/>
        <w:t>B) redo log entries</w:t>
      </w:r>
      <w:r w:rsidRPr="00513364">
        <w:rPr>
          <w:lang w:val="en-IN"/>
        </w:rPr>
        <w:br/>
        <w:t>C) data dictionary</w:t>
      </w:r>
      <w:r w:rsidRPr="00513364">
        <w:rPr>
          <w:lang w:val="en-IN"/>
        </w:rPr>
        <w:br/>
        <w:t>D) undo segments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141)</w:t>
      </w:r>
      <w:r w:rsidRPr="00513364">
        <w:rPr>
          <w:lang w:val="en-IN"/>
        </w:rPr>
        <w:t xml:space="preserve"> The command SELECT </w:t>
      </w:r>
      <w:proofErr w:type="gramStart"/>
      <w:r w:rsidRPr="00513364">
        <w:rPr>
          <w:lang w:val="en-IN"/>
        </w:rPr>
        <w:t>POWER(</w:t>
      </w:r>
      <w:proofErr w:type="gramEnd"/>
      <w:r w:rsidRPr="00513364">
        <w:rPr>
          <w:lang w:val="en-IN"/>
        </w:rPr>
        <w:t>4,3) returns:</w:t>
      </w:r>
      <w:r w:rsidRPr="00513364">
        <w:rPr>
          <w:lang w:val="en-IN"/>
        </w:rPr>
        <w:br/>
        <w:t>A) 64</w:t>
      </w:r>
      <w:r w:rsidRPr="00513364">
        <w:rPr>
          <w:lang w:val="en-IN"/>
        </w:rPr>
        <w:br/>
        <w:t>B) 81</w:t>
      </w:r>
      <w:r w:rsidRPr="00513364">
        <w:rPr>
          <w:lang w:val="en-IN"/>
        </w:rPr>
        <w:br/>
        <w:t>C) 12</w:t>
      </w:r>
      <w:r w:rsidRPr="00513364">
        <w:rPr>
          <w:lang w:val="en-IN"/>
        </w:rPr>
        <w:br/>
        <w:t>D) 43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142)</w:t>
      </w:r>
      <w:r w:rsidRPr="00513364">
        <w:rPr>
          <w:lang w:val="en-IN"/>
        </w:rPr>
        <w:t xml:space="preserve"> What is the maximum number of columns in an Oracle table?</w:t>
      </w:r>
      <w:r w:rsidRPr="00513364">
        <w:rPr>
          <w:lang w:val="en-IN"/>
        </w:rPr>
        <w:br/>
        <w:t>A) 1000</w:t>
      </w:r>
      <w:r w:rsidRPr="00513364">
        <w:rPr>
          <w:lang w:val="en-IN"/>
        </w:rPr>
        <w:br/>
        <w:t>B) 254</w:t>
      </w:r>
      <w:r w:rsidRPr="00513364">
        <w:rPr>
          <w:lang w:val="en-IN"/>
        </w:rPr>
        <w:br/>
        <w:t>C) 255</w:t>
      </w:r>
      <w:r w:rsidRPr="00513364">
        <w:rPr>
          <w:lang w:val="en-IN"/>
        </w:rPr>
        <w:br/>
        <w:t>D) 256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143)</w:t>
      </w:r>
      <w:r w:rsidRPr="00513364">
        <w:rPr>
          <w:lang w:val="en-IN"/>
        </w:rPr>
        <w:t xml:space="preserve"> The transaction control that prevents more than one user from updating data in a table is called:</w:t>
      </w:r>
      <w:r w:rsidRPr="00513364">
        <w:rPr>
          <w:lang w:val="en-IN"/>
        </w:rPr>
        <w:br/>
        <w:t>A) Locks</w:t>
      </w:r>
      <w:r w:rsidRPr="00513364">
        <w:rPr>
          <w:lang w:val="en-IN"/>
        </w:rPr>
        <w:br/>
        <w:t>B) Commits</w:t>
      </w:r>
      <w:r w:rsidRPr="00513364">
        <w:rPr>
          <w:lang w:val="en-IN"/>
        </w:rPr>
        <w:br/>
        <w:t>C) Rollbacks</w:t>
      </w:r>
      <w:r w:rsidRPr="00513364">
        <w:rPr>
          <w:lang w:val="en-IN"/>
        </w:rPr>
        <w:br/>
        <w:t xml:space="preserve">D) </w:t>
      </w:r>
      <w:proofErr w:type="spellStart"/>
      <w:r w:rsidRPr="00513364">
        <w:rPr>
          <w:lang w:val="en-IN"/>
        </w:rPr>
        <w:t>Savepoints</w:t>
      </w:r>
      <w:proofErr w:type="spellEnd"/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144)</w:t>
      </w:r>
      <w:r w:rsidRPr="00513364">
        <w:rPr>
          <w:lang w:val="en-IN"/>
        </w:rPr>
        <w:t xml:space="preserve"> Which of the following has the same meaning as &lt;&gt; in SQL?</w:t>
      </w:r>
      <w:r w:rsidRPr="00513364">
        <w:rPr>
          <w:lang w:val="en-IN"/>
        </w:rPr>
        <w:br/>
        <w:t>A) &lt;=</w:t>
      </w:r>
      <w:r w:rsidRPr="00513364">
        <w:rPr>
          <w:lang w:val="en-IN"/>
        </w:rPr>
        <w:br/>
        <w:t>B</w:t>
      </w:r>
      <w:proofErr w:type="gramStart"/>
      <w:r w:rsidRPr="00513364">
        <w:rPr>
          <w:lang w:val="en-IN"/>
        </w:rPr>
        <w:t>) :</w:t>
      </w:r>
      <w:proofErr w:type="gramEnd"/>
      <w:r w:rsidRPr="00513364">
        <w:rPr>
          <w:lang w:val="en-IN"/>
        </w:rPr>
        <w:t>=</w:t>
      </w:r>
      <w:r w:rsidRPr="00513364">
        <w:rPr>
          <w:lang w:val="en-IN"/>
        </w:rPr>
        <w:br/>
        <w:t>C</w:t>
      </w:r>
      <w:proofErr w:type="gramStart"/>
      <w:r w:rsidRPr="00513364">
        <w:rPr>
          <w:lang w:val="en-IN"/>
        </w:rPr>
        <w:t>) !</w:t>
      </w:r>
      <w:proofErr w:type="gramEnd"/>
      <w:r w:rsidRPr="00513364">
        <w:rPr>
          <w:lang w:val="en-IN"/>
        </w:rPr>
        <w:t>=</w:t>
      </w:r>
      <w:r w:rsidRPr="00513364">
        <w:rPr>
          <w:lang w:val="en-IN"/>
        </w:rPr>
        <w:br/>
        <w:t>D) =&gt;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145)</w:t>
      </w:r>
      <w:r w:rsidRPr="00513364">
        <w:rPr>
          <w:lang w:val="en-IN"/>
        </w:rPr>
        <w:t xml:space="preserve"> The max length of VARCHAR2 when used in a table is:</w:t>
      </w:r>
      <w:r w:rsidRPr="00513364">
        <w:rPr>
          <w:lang w:val="en-IN"/>
        </w:rPr>
        <w:br/>
        <w:t>A) 16000</w:t>
      </w:r>
      <w:r w:rsidRPr="00513364">
        <w:rPr>
          <w:lang w:val="en-IN"/>
        </w:rPr>
        <w:br/>
        <w:t>B) 32000</w:t>
      </w:r>
      <w:r w:rsidRPr="00513364">
        <w:rPr>
          <w:lang w:val="en-IN"/>
        </w:rPr>
        <w:br/>
        <w:t>C) 4000</w:t>
      </w:r>
      <w:r w:rsidRPr="00513364">
        <w:rPr>
          <w:lang w:val="en-IN"/>
        </w:rPr>
        <w:br/>
        <w:t>D) Either B or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146)</w:t>
      </w:r>
      <w:r w:rsidRPr="00513364">
        <w:rPr>
          <w:lang w:val="en-IN"/>
        </w:rPr>
        <w:t xml:space="preserve"> Oracle 11g can be best described as:</w:t>
      </w:r>
      <w:r w:rsidRPr="00513364">
        <w:rPr>
          <w:lang w:val="en-IN"/>
        </w:rPr>
        <w:br/>
        <w:t>A) Object-based DBMS</w:t>
      </w:r>
      <w:r w:rsidRPr="00513364">
        <w:rPr>
          <w:lang w:val="en-IN"/>
        </w:rPr>
        <w:br/>
        <w:t>B) Object-oriented DBMS</w:t>
      </w:r>
      <w:r w:rsidRPr="00513364">
        <w:rPr>
          <w:lang w:val="en-IN"/>
        </w:rPr>
        <w:br/>
        <w:t>C) Object-Relational DBMS</w:t>
      </w:r>
      <w:r w:rsidRPr="00513364">
        <w:rPr>
          <w:lang w:val="en-IN"/>
        </w:rPr>
        <w:br/>
        <w:t>D) Relational DBMS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147)</w:t>
      </w:r>
      <w:r w:rsidRPr="00513364">
        <w:rPr>
          <w:lang w:val="en-IN"/>
        </w:rPr>
        <w:t xml:space="preserve"> Oracle 11g runs on:</w:t>
      </w:r>
      <w:r w:rsidRPr="00513364">
        <w:rPr>
          <w:lang w:val="en-IN"/>
        </w:rPr>
        <w:br/>
        <w:t>A) Windows NT</w:t>
      </w:r>
      <w:r w:rsidRPr="00513364">
        <w:rPr>
          <w:lang w:val="en-IN"/>
        </w:rPr>
        <w:br/>
        <w:t>B) UNIX</w:t>
      </w:r>
      <w:r w:rsidRPr="00513364">
        <w:rPr>
          <w:lang w:val="en-IN"/>
        </w:rPr>
        <w:br/>
        <w:t>C) Solaris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148)</w:t>
      </w:r>
      <w:r w:rsidRPr="00513364">
        <w:rPr>
          <w:lang w:val="en-IN"/>
        </w:rPr>
        <w:t xml:space="preserve"> _____ holds the definitions of all of the data tables.</w:t>
      </w:r>
      <w:r w:rsidRPr="00513364">
        <w:rPr>
          <w:lang w:val="en-IN"/>
        </w:rPr>
        <w:br/>
        <w:t>A) Database</w:t>
      </w:r>
      <w:r w:rsidRPr="00513364">
        <w:rPr>
          <w:lang w:val="en-IN"/>
        </w:rPr>
        <w:br/>
        <w:t>B) Data dictionary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Data source</w:t>
      </w:r>
      <w:r w:rsidRPr="00513364">
        <w:rPr>
          <w:lang w:val="en-IN"/>
        </w:rPr>
        <w:br/>
        <w:t>D) Data mining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149)</w:t>
      </w:r>
      <w:r w:rsidRPr="00513364">
        <w:rPr>
          <w:lang w:val="en-IN"/>
        </w:rPr>
        <w:t xml:space="preserve"> The ____ operator is used for pattern matching.</w:t>
      </w:r>
      <w:r w:rsidRPr="00513364">
        <w:rPr>
          <w:lang w:val="en-IN"/>
        </w:rPr>
        <w:br/>
        <w:t>A) DISTINCT</w:t>
      </w:r>
      <w:r w:rsidRPr="00513364">
        <w:rPr>
          <w:lang w:val="en-IN"/>
        </w:rPr>
        <w:br/>
        <w:t>B) LIKE</w:t>
      </w:r>
      <w:r w:rsidRPr="00513364">
        <w:rPr>
          <w:lang w:val="en-IN"/>
        </w:rPr>
        <w:br/>
        <w:t>C) GROUP BY</w:t>
      </w:r>
      <w:r w:rsidRPr="00513364">
        <w:rPr>
          <w:lang w:val="en-IN"/>
        </w:rPr>
        <w:br/>
        <w:t>D) ORDER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150)</w:t>
      </w:r>
      <w:r w:rsidRPr="00513364">
        <w:rPr>
          <w:lang w:val="en-IN"/>
        </w:rPr>
        <w:t xml:space="preserve"> Which of the following is an invalid ROLLBACK statement in Oracle?</w:t>
      </w:r>
      <w:r w:rsidRPr="00513364">
        <w:rPr>
          <w:lang w:val="en-IN"/>
        </w:rPr>
        <w:br/>
        <w:t>A) ROLLBACK;</w:t>
      </w:r>
      <w:r w:rsidRPr="00513364">
        <w:rPr>
          <w:lang w:val="en-IN"/>
        </w:rPr>
        <w:br/>
        <w:t>B) ROLLBACK WORK;</w:t>
      </w:r>
      <w:r w:rsidRPr="00513364">
        <w:rPr>
          <w:lang w:val="en-IN"/>
        </w:rPr>
        <w:br/>
        <w:t>C) ROLLBACK TO SAVEPOINT A;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151)</w:t>
      </w:r>
      <w:r w:rsidRPr="00513364">
        <w:rPr>
          <w:lang w:val="en-IN"/>
        </w:rPr>
        <w:t xml:space="preserve"> The percentage sign (%) and underscore (_) are used in SQL with:</w:t>
      </w:r>
      <w:r w:rsidRPr="00513364">
        <w:rPr>
          <w:lang w:val="en-IN"/>
        </w:rPr>
        <w:br/>
        <w:t>A) LIKE</w:t>
      </w:r>
      <w:r w:rsidRPr="00513364">
        <w:rPr>
          <w:lang w:val="en-IN"/>
        </w:rPr>
        <w:br/>
        <w:t>B) BETWEEN</w:t>
      </w:r>
      <w:r w:rsidRPr="00513364">
        <w:rPr>
          <w:lang w:val="en-IN"/>
        </w:rPr>
        <w:br/>
        <w:t>C) IN</w:t>
      </w:r>
      <w:r w:rsidRPr="00513364">
        <w:rPr>
          <w:lang w:val="en-IN"/>
        </w:rPr>
        <w:br/>
        <w:t>D) IS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152)</w:t>
      </w:r>
      <w:r w:rsidRPr="00513364">
        <w:rPr>
          <w:lang w:val="en-IN"/>
        </w:rPr>
        <w:t xml:space="preserve"> When you use the BETWEEN operator in a SELECT statement, it will:</w:t>
      </w:r>
      <w:r w:rsidRPr="00513364">
        <w:rPr>
          <w:lang w:val="en-IN"/>
        </w:rPr>
        <w:br/>
        <w:t>A) Select values equal to or between two values</w:t>
      </w:r>
      <w:r w:rsidRPr="00513364">
        <w:rPr>
          <w:lang w:val="en-IN"/>
        </w:rPr>
        <w:br/>
        <w:t>B) Select values within a range</w:t>
      </w:r>
      <w:r w:rsidRPr="00513364">
        <w:rPr>
          <w:lang w:val="en-IN"/>
        </w:rPr>
        <w:br/>
        <w:t>C) Both A and B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153)</w:t>
      </w:r>
      <w:r w:rsidRPr="00513364">
        <w:rPr>
          <w:lang w:val="en-IN"/>
        </w:rPr>
        <w:t xml:space="preserve"> Which one is the correct SQL statement?</w:t>
      </w:r>
      <w:r w:rsidRPr="00513364">
        <w:rPr>
          <w:lang w:val="en-IN"/>
        </w:rPr>
        <w:br/>
        <w:t>A) SELECT * WHERE salary&gt;5000 FROM employee;</w:t>
      </w:r>
      <w:r w:rsidRPr="00513364">
        <w:rPr>
          <w:lang w:val="en-IN"/>
        </w:rPr>
        <w:br/>
        <w:t>B) SELECT * FROM employee WHERE salary&gt;5000;</w:t>
      </w:r>
      <w:r w:rsidRPr="00513364">
        <w:rPr>
          <w:lang w:val="en-IN"/>
        </w:rPr>
        <w:br/>
        <w:t>C) FROM employee SELECT * WHERE salary&gt;5000;</w:t>
      </w:r>
      <w:r w:rsidRPr="00513364">
        <w:rPr>
          <w:lang w:val="en-IN"/>
        </w:rPr>
        <w:br/>
        <w:t>D) WHERE salary&gt;5000 SELECT * FROM employee;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154)</w:t>
      </w:r>
      <w:r w:rsidRPr="00513364">
        <w:rPr>
          <w:lang w:val="en-IN"/>
        </w:rPr>
        <w:t xml:space="preserve"> A table can have only one:</w:t>
      </w:r>
      <w:r w:rsidRPr="00513364">
        <w:rPr>
          <w:lang w:val="en-IN"/>
        </w:rPr>
        <w:br/>
        <w:t>A) Primary Key</w:t>
      </w:r>
      <w:r w:rsidRPr="00513364">
        <w:rPr>
          <w:lang w:val="en-IN"/>
        </w:rPr>
        <w:br/>
        <w:t>B) Foreign Key</w:t>
      </w:r>
      <w:r w:rsidRPr="00513364">
        <w:rPr>
          <w:lang w:val="en-IN"/>
        </w:rPr>
        <w:br/>
        <w:t>C) Unique Key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155)</w:t>
      </w:r>
      <w:r w:rsidRPr="00513364">
        <w:rPr>
          <w:lang w:val="en-IN"/>
        </w:rPr>
        <w:t xml:space="preserve"> The result of SELECT 4 + 5 * 2 is:</w:t>
      </w:r>
      <w:r w:rsidRPr="00513364">
        <w:rPr>
          <w:lang w:val="en-IN"/>
        </w:rPr>
        <w:br/>
        <w:t>A) 18</w:t>
      </w:r>
      <w:r w:rsidRPr="00513364">
        <w:rPr>
          <w:lang w:val="en-IN"/>
        </w:rPr>
        <w:br/>
        <w:t>B) 14</w:t>
      </w:r>
      <w:r w:rsidRPr="00513364">
        <w:rPr>
          <w:lang w:val="en-IN"/>
        </w:rPr>
        <w:br/>
        <w:t>C) 20</w:t>
      </w:r>
      <w:r w:rsidRPr="00513364">
        <w:rPr>
          <w:lang w:val="en-IN"/>
        </w:rPr>
        <w:br/>
        <w:t>D) 13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156)</w:t>
      </w:r>
      <w:r w:rsidRPr="00513364">
        <w:rPr>
          <w:lang w:val="en-IN"/>
        </w:rPr>
        <w:t xml:space="preserve"> Which of the following SQL statements will return a result set with duplicate rows removed?</w:t>
      </w:r>
      <w:r w:rsidRPr="00513364">
        <w:rPr>
          <w:lang w:val="en-IN"/>
        </w:rPr>
        <w:br/>
        <w:t>A) SELECT ALL</w:t>
      </w:r>
      <w:r w:rsidRPr="00513364">
        <w:rPr>
          <w:lang w:val="en-IN"/>
        </w:rPr>
        <w:br/>
        <w:t>B) SELECT DISTINCT</w:t>
      </w:r>
      <w:r w:rsidRPr="00513364">
        <w:rPr>
          <w:lang w:val="en-IN"/>
        </w:rPr>
        <w:br/>
        <w:t>C) SELECT UNIQUE</w:t>
      </w:r>
      <w:r w:rsidRPr="00513364">
        <w:rPr>
          <w:lang w:val="en-IN"/>
        </w:rPr>
        <w:br/>
        <w:t>D) SELECT NO DUPLICATES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157)</w:t>
      </w:r>
      <w:r w:rsidRPr="00513364">
        <w:rPr>
          <w:lang w:val="en-IN"/>
        </w:rPr>
        <w:t xml:space="preserve"> In SQL, which of the following is not a valid data type?</w:t>
      </w:r>
      <w:r w:rsidRPr="00513364">
        <w:rPr>
          <w:lang w:val="en-IN"/>
        </w:rPr>
        <w:br/>
        <w:t>A) CHAR</w:t>
      </w:r>
      <w:r w:rsidRPr="00513364">
        <w:rPr>
          <w:lang w:val="en-IN"/>
        </w:rPr>
        <w:br/>
        <w:t>B) NUMBER</w:t>
      </w:r>
      <w:r w:rsidRPr="00513364">
        <w:rPr>
          <w:lang w:val="en-IN"/>
        </w:rPr>
        <w:br/>
        <w:t>C) TEXT</w:t>
      </w:r>
      <w:r w:rsidRPr="00513364">
        <w:rPr>
          <w:lang w:val="en-IN"/>
        </w:rPr>
        <w:br/>
        <w:t>D) FLOAT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158)</w:t>
      </w:r>
      <w:r w:rsidRPr="00513364">
        <w:rPr>
          <w:lang w:val="en-IN"/>
        </w:rPr>
        <w:t xml:space="preserve"> Which function is used to return the highest value in a column?</w:t>
      </w:r>
      <w:r w:rsidRPr="00513364">
        <w:rPr>
          <w:lang w:val="en-IN"/>
        </w:rPr>
        <w:br/>
        <w:t>A) MAX()</w:t>
      </w:r>
      <w:r w:rsidRPr="00513364">
        <w:rPr>
          <w:lang w:val="en-IN"/>
        </w:rPr>
        <w:br/>
        <w:t>B) TOP()</w:t>
      </w:r>
      <w:r w:rsidRPr="00513364">
        <w:rPr>
          <w:lang w:val="en-IN"/>
        </w:rPr>
        <w:br/>
        <w:t>C) HIGHEST()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UPPER(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159)</w:t>
      </w:r>
      <w:r w:rsidRPr="00513364">
        <w:rPr>
          <w:lang w:val="en-IN"/>
        </w:rPr>
        <w:t xml:space="preserve"> The SQL function </w:t>
      </w:r>
      <w:proofErr w:type="gramStart"/>
      <w:r w:rsidRPr="00513364">
        <w:rPr>
          <w:lang w:val="en-IN"/>
        </w:rPr>
        <w:t>COUNT(</w:t>
      </w:r>
      <w:proofErr w:type="gramEnd"/>
      <w:r w:rsidRPr="00513364">
        <w:rPr>
          <w:lang w:val="en-IN"/>
        </w:rPr>
        <w:t>*) returns:</w:t>
      </w:r>
      <w:r w:rsidRPr="00513364">
        <w:rPr>
          <w:lang w:val="en-IN"/>
        </w:rPr>
        <w:br/>
        <w:t>A) The number of rows</w:t>
      </w:r>
      <w:r w:rsidRPr="00513364">
        <w:rPr>
          <w:lang w:val="en-IN"/>
        </w:rPr>
        <w:br/>
        <w:t>B) The sum of a column</w:t>
      </w:r>
      <w:r w:rsidRPr="00513364">
        <w:rPr>
          <w:lang w:val="en-IN"/>
        </w:rPr>
        <w:br/>
        <w:t>C) The average of a column</w:t>
      </w:r>
      <w:r w:rsidRPr="00513364">
        <w:rPr>
          <w:lang w:val="en-IN"/>
        </w:rPr>
        <w:br/>
        <w:t>D) The number of columns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160)</w:t>
      </w:r>
      <w:r w:rsidRPr="00513364">
        <w:rPr>
          <w:lang w:val="en-IN"/>
        </w:rPr>
        <w:t xml:space="preserve"> Which of the following clauses is used with aggregate functions?</w:t>
      </w:r>
      <w:r w:rsidRPr="00513364">
        <w:rPr>
          <w:lang w:val="en-IN"/>
        </w:rPr>
        <w:br/>
        <w:t>A) WHERE</w:t>
      </w:r>
      <w:r w:rsidRPr="00513364">
        <w:rPr>
          <w:lang w:val="en-IN"/>
        </w:rPr>
        <w:br/>
        <w:t>B) HAVING</w:t>
      </w:r>
      <w:r w:rsidRPr="00513364">
        <w:rPr>
          <w:lang w:val="en-IN"/>
        </w:rPr>
        <w:br/>
        <w:t>C) GROUP BY</w:t>
      </w:r>
      <w:r w:rsidRPr="00513364">
        <w:rPr>
          <w:lang w:val="en-IN"/>
        </w:rPr>
        <w:br/>
        <w:t>D) Both B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161)</w:t>
      </w:r>
      <w:r w:rsidRPr="00513364">
        <w:rPr>
          <w:lang w:val="en-IN"/>
        </w:rPr>
        <w:t xml:space="preserve"> Which SQL keyword is used to fetch a unique set of values from a column?</w:t>
      </w:r>
      <w:r w:rsidRPr="00513364">
        <w:rPr>
          <w:lang w:val="en-IN"/>
        </w:rPr>
        <w:br/>
        <w:t>A) SELECT DISTINCT</w:t>
      </w:r>
      <w:r w:rsidRPr="00513364">
        <w:rPr>
          <w:lang w:val="en-IN"/>
        </w:rPr>
        <w:br/>
        <w:t>B) SELECT UNIQUE</w:t>
      </w:r>
      <w:r w:rsidRPr="00513364">
        <w:rPr>
          <w:lang w:val="en-IN"/>
        </w:rPr>
        <w:br/>
        <w:t>C) SELECT DIFFERENT</w:t>
      </w:r>
      <w:r w:rsidRPr="00513364">
        <w:rPr>
          <w:lang w:val="en-IN"/>
        </w:rPr>
        <w:br/>
        <w:t>D) SELECT ONLY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162)</w:t>
      </w:r>
      <w:r w:rsidRPr="00513364">
        <w:rPr>
          <w:lang w:val="en-IN"/>
        </w:rPr>
        <w:t xml:space="preserve"> What will be the result of the following statement?</w:t>
      </w:r>
      <w:r w:rsidRPr="00513364">
        <w:rPr>
          <w:lang w:val="en-IN"/>
        </w:rPr>
        <w:br/>
        <w:t xml:space="preserve">SELECT </w:t>
      </w:r>
      <w:proofErr w:type="gramStart"/>
      <w:r w:rsidRPr="00513364">
        <w:rPr>
          <w:lang w:val="en-IN"/>
        </w:rPr>
        <w:t>ROUND(</w:t>
      </w:r>
      <w:proofErr w:type="gramEnd"/>
      <w:r w:rsidRPr="00513364">
        <w:rPr>
          <w:lang w:val="en-IN"/>
        </w:rPr>
        <w:t>45.926, 2);</w:t>
      </w:r>
      <w:r w:rsidRPr="00513364">
        <w:rPr>
          <w:lang w:val="en-IN"/>
        </w:rPr>
        <w:br/>
        <w:t>A) 45.92</w:t>
      </w:r>
      <w:r w:rsidRPr="00513364">
        <w:rPr>
          <w:lang w:val="en-IN"/>
        </w:rPr>
        <w:br/>
        <w:t>B) 45.93</w:t>
      </w:r>
      <w:r w:rsidRPr="00513364">
        <w:rPr>
          <w:lang w:val="en-IN"/>
        </w:rPr>
        <w:br/>
        <w:t>C) 46.00</w:t>
      </w:r>
      <w:r w:rsidRPr="00513364">
        <w:rPr>
          <w:lang w:val="en-IN"/>
        </w:rPr>
        <w:br/>
        <w:t>D) 45.926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163)</w:t>
      </w:r>
      <w:r w:rsidRPr="00513364">
        <w:rPr>
          <w:lang w:val="en-IN"/>
        </w:rPr>
        <w:t xml:space="preserve"> Which function is used to convert characters to uppercase in SQL?</w:t>
      </w:r>
      <w:r w:rsidRPr="00513364">
        <w:rPr>
          <w:lang w:val="en-IN"/>
        </w:rPr>
        <w:br/>
        <w:t>A) UPPER()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B) TO_UPPER()</w:t>
      </w:r>
      <w:r w:rsidRPr="00513364">
        <w:rPr>
          <w:lang w:val="en-IN"/>
        </w:rPr>
        <w:br/>
        <w:t>C) UCASE()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CASEUP(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164)</w:t>
      </w:r>
      <w:r w:rsidRPr="00513364">
        <w:rPr>
          <w:lang w:val="en-IN"/>
        </w:rPr>
        <w:t xml:space="preserve"> The result of SELECT LENGTH('HELLO') is:</w:t>
      </w:r>
      <w:r w:rsidRPr="00513364">
        <w:rPr>
          <w:lang w:val="en-IN"/>
        </w:rPr>
        <w:br/>
        <w:t>A) 5</w:t>
      </w:r>
      <w:r w:rsidRPr="00513364">
        <w:rPr>
          <w:lang w:val="en-IN"/>
        </w:rPr>
        <w:br/>
        <w:t>B) 4</w:t>
      </w:r>
      <w:r w:rsidRPr="00513364">
        <w:rPr>
          <w:lang w:val="en-IN"/>
        </w:rPr>
        <w:br/>
        <w:t>C) 6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165)</w:t>
      </w:r>
      <w:r w:rsidRPr="00513364">
        <w:rPr>
          <w:lang w:val="en-IN"/>
        </w:rPr>
        <w:t xml:space="preserve"> Which one of the following is used to get current date in SQL?</w:t>
      </w:r>
      <w:r w:rsidRPr="00513364">
        <w:rPr>
          <w:lang w:val="en-IN"/>
        </w:rPr>
        <w:br/>
        <w:t>A) GETDATE()</w:t>
      </w:r>
      <w:r w:rsidRPr="00513364">
        <w:rPr>
          <w:lang w:val="en-IN"/>
        </w:rPr>
        <w:br/>
        <w:t>B) SYSDATE</w:t>
      </w:r>
      <w:r w:rsidRPr="00513364">
        <w:rPr>
          <w:lang w:val="en-IN"/>
        </w:rPr>
        <w:br/>
        <w:t>C) CURRENT_DATE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166)</w:t>
      </w:r>
      <w:r w:rsidRPr="00513364">
        <w:rPr>
          <w:lang w:val="en-IN"/>
        </w:rPr>
        <w:t xml:space="preserve"> The clause used to arrange data in ascending or descending order:</w:t>
      </w:r>
      <w:r w:rsidRPr="00513364">
        <w:rPr>
          <w:lang w:val="en-IN"/>
        </w:rPr>
        <w:br/>
        <w:t>A) ORDER BY</w:t>
      </w:r>
      <w:r w:rsidRPr="00513364">
        <w:rPr>
          <w:lang w:val="en-IN"/>
        </w:rPr>
        <w:br/>
        <w:t>B) GROUP BY</w:t>
      </w:r>
      <w:r w:rsidRPr="00513364">
        <w:rPr>
          <w:lang w:val="en-IN"/>
        </w:rPr>
        <w:br/>
        <w:t>C) SORT BY</w:t>
      </w:r>
      <w:r w:rsidRPr="00513364">
        <w:rPr>
          <w:lang w:val="en-IN"/>
        </w:rPr>
        <w:br/>
        <w:t>D) ARRANGE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167)</w:t>
      </w:r>
      <w:r w:rsidRPr="00513364">
        <w:rPr>
          <w:lang w:val="en-IN"/>
        </w:rPr>
        <w:t xml:space="preserve"> Which clause is used to filter records before grouping in SQL?</w:t>
      </w:r>
      <w:r w:rsidRPr="00513364">
        <w:rPr>
          <w:lang w:val="en-IN"/>
        </w:rPr>
        <w:br/>
        <w:t>A) HAVING</w:t>
      </w:r>
      <w:r w:rsidRPr="00513364">
        <w:rPr>
          <w:lang w:val="en-IN"/>
        </w:rPr>
        <w:br/>
        <w:t>B) WHERE</w:t>
      </w:r>
      <w:r w:rsidRPr="00513364">
        <w:rPr>
          <w:lang w:val="en-IN"/>
        </w:rPr>
        <w:br/>
        <w:t>C) FILTER</w:t>
      </w:r>
      <w:r w:rsidRPr="00513364">
        <w:rPr>
          <w:lang w:val="en-IN"/>
        </w:rPr>
        <w:br/>
        <w:t>D) GROUP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168)</w:t>
      </w:r>
      <w:r w:rsidRPr="00513364">
        <w:rPr>
          <w:lang w:val="en-IN"/>
        </w:rPr>
        <w:t xml:space="preserve"> What keyword is used to change existing data in a table?</w:t>
      </w:r>
      <w:r w:rsidRPr="00513364">
        <w:rPr>
          <w:lang w:val="en-IN"/>
        </w:rPr>
        <w:br/>
        <w:t>A) UPDATE</w:t>
      </w:r>
      <w:r w:rsidRPr="00513364">
        <w:rPr>
          <w:lang w:val="en-IN"/>
        </w:rPr>
        <w:br/>
        <w:t>B) CHANGE</w:t>
      </w:r>
      <w:r w:rsidRPr="00513364">
        <w:rPr>
          <w:lang w:val="en-IN"/>
        </w:rPr>
        <w:br/>
        <w:t>C) MODIFY</w:t>
      </w:r>
      <w:r w:rsidRPr="00513364">
        <w:rPr>
          <w:lang w:val="en-IN"/>
        </w:rPr>
        <w:br/>
        <w:t>D) SET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169)</w:t>
      </w:r>
      <w:r w:rsidRPr="00513364">
        <w:rPr>
          <w:lang w:val="en-IN"/>
        </w:rPr>
        <w:t xml:space="preserve"> Which of the following is used to define a condition that determines whether a row should be included in the result-set?</w:t>
      </w:r>
      <w:r w:rsidRPr="00513364">
        <w:rPr>
          <w:lang w:val="en-IN"/>
        </w:rPr>
        <w:br/>
        <w:t>A) WHERE</w:t>
      </w:r>
      <w:r w:rsidRPr="00513364">
        <w:rPr>
          <w:lang w:val="en-IN"/>
        </w:rPr>
        <w:br/>
        <w:t>B) HAVING</w:t>
      </w:r>
      <w:r w:rsidRPr="00513364">
        <w:rPr>
          <w:lang w:val="en-IN"/>
        </w:rPr>
        <w:br/>
        <w:t>C) ORDER BY</w:t>
      </w:r>
      <w:r w:rsidRPr="00513364">
        <w:rPr>
          <w:lang w:val="en-IN"/>
        </w:rPr>
        <w:br/>
        <w:t>D) GROUP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170)</w:t>
      </w:r>
      <w:r w:rsidRPr="00513364">
        <w:rPr>
          <w:lang w:val="en-IN"/>
        </w:rPr>
        <w:t xml:space="preserve"> Which of the following is used to remove duplicates in SQL results?</w:t>
      </w:r>
      <w:r w:rsidRPr="00513364">
        <w:rPr>
          <w:lang w:val="en-IN"/>
        </w:rPr>
        <w:br/>
        <w:t>A) UNIQUE</w:t>
      </w:r>
      <w:r w:rsidRPr="00513364">
        <w:rPr>
          <w:lang w:val="en-IN"/>
        </w:rPr>
        <w:br/>
        <w:t>B) ONLY</w:t>
      </w:r>
      <w:r w:rsidRPr="00513364">
        <w:rPr>
          <w:lang w:val="en-IN"/>
        </w:rPr>
        <w:br/>
        <w:t>C) DISTINCT</w:t>
      </w:r>
      <w:r w:rsidRPr="00513364">
        <w:rPr>
          <w:lang w:val="en-IN"/>
        </w:rPr>
        <w:br/>
        <w:t>D) DIFFERENT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171)</w:t>
      </w:r>
      <w:r w:rsidRPr="00513364">
        <w:rPr>
          <w:lang w:val="en-IN"/>
        </w:rPr>
        <w:t xml:space="preserve"> Which statement is used to rename a column or table in SQL?</w:t>
      </w:r>
      <w:r w:rsidRPr="00513364">
        <w:rPr>
          <w:lang w:val="en-IN"/>
        </w:rPr>
        <w:br/>
        <w:t>A) ALTER</w:t>
      </w:r>
      <w:r w:rsidRPr="00513364">
        <w:rPr>
          <w:lang w:val="en-IN"/>
        </w:rPr>
        <w:br/>
        <w:t>B) RENAME</w:t>
      </w:r>
      <w:r w:rsidRPr="00513364">
        <w:rPr>
          <w:lang w:val="en-IN"/>
        </w:rPr>
        <w:br/>
        <w:t>C) CHANGE</w:t>
      </w:r>
      <w:r w:rsidRPr="00513364">
        <w:rPr>
          <w:lang w:val="en-IN"/>
        </w:rPr>
        <w:br/>
        <w:t>D) MODIFY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172)</w:t>
      </w:r>
      <w:r w:rsidRPr="00513364">
        <w:rPr>
          <w:lang w:val="en-IN"/>
        </w:rPr>
        <w:t xml:space="preserve"> What is the result of SELECT </w:t>
      </w:r>
      <w:proofErr w:type="gramStart"/>
      <w:r w:rsidRPr="00513364">
        <w:rPr>
          <w:lang w:val="en-IN"/>
        </w:rPr>
        <w:t>MOD(</w:t>
      </w:r>
      <w:proofErr w:type="gramEnd"/>
      <w:r w:rsidRPr="00513364">
        <w:rPr>
          <w:lang w:val="en-IN"/>
        </w:rPr>
        <w:t>29,5);</w:t>
      </w:r>
      <w:r w:rsidRPr="00513364">
        <w:rPr>
          <w:lang w:val="en-IN"/>
        </w:rPr>
        <w:br/>
        <w:t>A) 4</w:t>
      </w:r>
      <w:r w:rsidRPr="00513364">
        <w:rPr>
          <w:lang w:val="en-IN"/>
        </w:rPr>
        <w:br/>
        <w:t>B) 5</w:t>
      </w:r>
      <w:r w:rsidRPr="00513364">
        <w:rPr>
          <w:lang w:val="en-IN"/>
        </w:rPr>
        <w:br/>
        <w:t>C) 3</w:t>
      </w:r>
      <w:r w:rsidRPr="00513364">
        <w:rPr>
          <w:lang w:val="en-IN"/>
        </w:rPr>
        <w:br/>
        <w:t>D) 2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173)</w:t>
      </w:r>
      <w:r w:rsidRPr="00513364">
        <w:rPr>
          <w:lang w:val="en-IN"/>
        </w:rPr>
        <w:t xml:space="preserve"> Which of the following functions is used to find the position of a substring in a string?</w:t>
      </w:r>
      <w:r w:rsidRPr="00513364">
        <w:rPr>
          <w:lang w:val="en-IN"/>
        </w:rPr>
        <w:br/>
        <w:t>A) POSITION()</w:t>
      </w:r>
      <w:r w:rsidRPr="00513364">
        <w:rPr>
          <w:lang w:val="en-IN"/>
        </w:rPr>
        <w:br/>
        <w:t>B) LOCATE()</w:t>
      </w:r>
      <w:r w:rsidRPr="00513364">
        <w:rPr>
          <w:lang w:val="en-IN"/>
        </w:rPr>
        <w:br/>
        <w:t>C) INSTR()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FIND(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174)</w:t>
      </w:r>
      <w:r w:rsidRPr="00513364">
        <w:rPr>
          <w:lang w:val="en-IN"/>
        </w:rPr>
        <w:t xml:space="preserve"> What does the </w:t>
      </w:r>
      <w:proofErr w:type="gramStart"/>
      <w:r w:rsidRPr="00513364">
        <w:rPr>
          <w:lang w:val="en-IN"/>
        </w:rPr>
        <w:t>TRIM(</w:t>
      </w:r>
      <w:proofErr w:type="gramEnd"/>
      <w:r w:rsidRPr="00513364">
        <w:rPr>
          <w:lang w:val="en-IN"/>
        </w:rPr>
        <w:t>) function do in SQL?</w:t>
      </w:r>
      <w:r w:rsidRPr="00513364">
        <w:rPr>
          <w:lang w:val="en-IN"/>
        </w:rPr>
        <w:br/>
        <w:t>A) Removes all white spaces</w:t>
      </w:r>
      <w:r w:rsidRPr="00513364">
        <w:rPr>
          <w:lang w:val="en-IN"/>
        </w:rPr>
        <w:br/>
        <w:t>B) Removes leading and trailing spaces</w:t>
      </w:r>
      <w:r w:rsidRPr="00513364">
        <w:rPr>
          <w:lang w:val="en-IN"/>
        </w:rPr>
        <w:br/>
        <w:t>C) Removes characters</w:t>
      </w:r>
      <w:r w:rsidRPr="00513364">
        <w:rPr>
          <w:lang w:val="en-IN"/>
        </w:rPr>
        <w:br/>
        <w:t>D) Trims text to a fixed length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175)</w:t>
      </w:r>
      <w:r w:rsidRPr="00513364">
        <w:rPr>
          <w:lang w:val="en-IN"/>
        </w:rPr>
        <w:t xml:space="preserve"> Which of the following joins returns all rows from both tables and fills in NULLs for missing matches?</w:t>
      </w:r>
      <w:r w:rsidRPr="00513364">
        <w:rPr>
          <w:lang w:val="en-IN"/>
        </w:rPr>
        <w:br/>
        <w:t>A) INNER JOIN</w:t>
      </w:r>
      <w:r w:rsidRPr="00513364">
        <w:rPr>
          <w:lang w:val="en-IN"/>
        </w:rPr>
        <w:br/>
        <w:t>B) LEFT JOIN</w:t>
      </w:r>
      <w:r w:rsidRPr="00513364">
        <w:rPr>
          <w:lang w:val="en-IN"/>
        </w:rPr>
        <w:br/>
        <w:t>C) RIGHT JOIN</w:t>
      </w:r>
      <w:r w:rsidRPr="00513364">
        <w:rPr>
          <w:lang w:val="en-IN"/>
        </w:rPr>
        <w:br/>
        <w:t>D) FULL OUTER JOIN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176)</w:t>
      </w:r>
      <w:r w:rsidRPr="00513364">
        <w:rPr>
          <w:lang w:val="en-IN"/>
        </w:rPr>
        <w:t xml:space="preserve"> What is the output of SELECT LOWER('HELLO');</w:t>
      </w:r>
      <w:r w:rsidRPr="00513364">
        <w:rPr>
          <w:lang w:val="en-IN"/>
        </w:rPr>
        <w:br/>
        <w:t>A) hello</w:t>
      </w:r>
      <w:r w:rsidRPr="00513364">
        <w:rPr>
          <w:lang w:val="en-IN"/>
        </w:rPr>
        <w:br/>
        <w:t>B) HELLO</w:t>
      </w:r>
      <w:r w:rsidRPr="00513364">
        <w:rPr>
          <w:lang w:val="en-IN"/>
        </w:rPr>
        <w:br/>
        <w:t>C) Hello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177)</w:t>
      </w:r>
      <w:r w:rsidRPr="00513364">
        <w:rPr>
          <w:lang w:val="en-IN"/>
        </w:rPr>
        <w:t xml:space="preserve"> Which of the following SQL statements is used to retrieve data from a database?</w:t>
      </w:r>
      <w:r w:rsidRPr="00513364">
        <w:rPr>
          <w:lang w:val="en-IN"/>
        </w:rPr>
        <w:br/>
        <w:t>A) SELECT</w:t>
      </w:r>
      <w:r w:rsidRPr="00513364">
        <w:rPr>
          <w:lang w:val="en-IN"/>
        </w:rPr>
        <w:br/>
        <w:t>B) GET</w:t>
      </w:r>
      <w:r w:rsidRPr="00513364">
        <w:rPr>
          <w:lang w:val="en-IN"/>
        </w:rPr>
        <w:br/>
        <w:t>C) EXTRACT</w:t>
      </w:r>
      <w:r w:rsidRPr="00513364">
        <w:rPr>
          <w:lang w:val="en-IN"/>
        </w:rPr>
        <w:br/>
        <w:t>D) RETRIEVE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178)</w:t>
      </w:r>
      <w:r w:rsidRPr="00513364">
        <w:rPr>
          <w:lang w:val="en-IN"/>
        </w:rPr>
        <w:t xml:space="preserve"> Which function is used to find the total sum of a column?</w:t>
      </w:r>
      <w:r w:rsidRPr="00513364">
        <w:rPr>
          <w:lang w:val="en-IN"/>
        </w:rPr>
        <w:br/>
        <w:t>A) SUM()</w:t>
      </w:r>
      <w:r w:rsidRPr="00513364">
        <w:rPr>
          <w:lang w:val="en-IN"/>
        </w:rPr>
        <w:br/>
        <w:t>B) TOTAL()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COUNT()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ADD(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179)</w:t>
      </w:r>
      <w:r w:rsidRPr="00513364">
        <w:rPr>
          <w:lang w:val="en-IN"/>
        </w:rPr>
        <w:t xml:space="preserve"> What is the maximum number of triggers you can apply to a single table in MySQL?</w:t>
      </w:r>
      <w:r w:rsidRPr="00513364">
        <w:rPr>
          <w:lang w:val="en-IN"/>
        </w:rPr>
        <w:br/>
        <w:t>A) 6</w:t>
      </w:r>
      <w:r w:rsidRPr="00513364">
        <w:rPr>
          <w:lang w:val="en-IN"/>
        </w:rPr>
        <w:br/>
        <w:t>B) 12</w:t>
      </w:r>
      <w:r w:rsidRPr="00513364">
        <w:rPr>
          <w:lang w:val="en-IN"/>
        </w:rPr>
        <w:br/>
        <w:t>C) 1 per timing per action</w:t>
      </w:r>
      <w:r w:rsidRPr="00513364">
        <w:rPr>
          <w:lang w:val="en-IN"/>
        </w:rPr>
        <w:br/>
        <w:t>D) Unlimited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180)</w:t>
      </w:r>
      <w:r w:rsidRPr="00513364">
        <w:rPr>
          <w:lang w:val="en-IN"/>
        </w:rPr>
        <w:t xml:space="preserve"> What does the </w:t>
      </w:r>
      <w:proofErr w:type="gramStart"/>
      <w:r w:rsidRPr="00513364">
        <w:rPr>
          <w:lang w:val="en-IN"/>
        </w:rPr>
        <w:t>NVL(</w:t>
      </w:r>
      <w:proofErr w:type="gramEnd"/>
      <w:r w:rsidRPr="00513364">
        <w:rPr>
          <w:lang w:val="en-IN"/>
        </w:rPr>
        <w:t>) function do in Oracle SQL?</w:t>
      </w:r>
      <w:r w:rsidRPr="00513364">
        <w:rPr>
          <w:lang w:val="en-IN"/>
        </w:rPr>
        <w:br/>
        <w:t>A) Converts NULL to a specified value</w:t>
      </w:r>
      <w:r w:rsidRPr="00513364">
        <w:rPr>
          <w:lang w:val="en-IN"/>
        </w:rPr>
        <w:br/>
        <w:t>B) Returns NULL if the value is not null</w:t>
      </w:r>
      <w:r w:rsidRPr="00513364">
        <w:rPr>
          <w:lang w:val="en-IN"/>
        </w:rPr>
        <w:br/>
        <w:t>C) Returns the numeric value</w:t>
      </w:r>
      <w:r w:rsidRPr="00513364">
        <w:rPr>
          <w:lang w:val="en-IN"/>
        </w:rPr>
        <w:br/>
        <w:t>D) Replaces spaces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181)</w:t>
      </w:r>
      <w:r w:rsidRPr="00513364">
        <w:rPr>
          <w:lang w:val="en-IN"/>
        </w:rPr>
        <w:t xml:space="preserve"> Which function is used to calculate the average of a numeric column?</w:t>
      </w:r>
      <w:r w:rsidRPr="00513364">
        <w:rPr>
          <w:lang w:val="en-IN"/>
        </w:rPr>
        <w:br/>
        <w:t>A) MEAN()</w:t>
      </w:r>
      <w:r w:rsidRPr="00513364">
        <w:rPr>
          <w:lang w:val="en-IN"/>
        </w:rPr>
        <w:br/>
        <w:t>B) AVERAGE()</w:t>
      </w:r>
      <w:r w:rsidRPr="00513364">
        <w:rPr>
          <w:lang w:val="en-IN"/>
        </w:rPr>
        <w:br/>
        <w:t>C) AVG()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MEDIAN(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182)</w:t>
      </w:r>
      <w:r w:rsidRPr="00513364">
        <w:rPr>
          <w:lang w:val="en-IN"/>
        </w:rPr>
        <w:t xml:space="preserve"> The function </w:t>
      </w:r>
      <w:proofErr w:type="gramStart"/>
      <w:r w:rsidRPr="00513364">
        <w:rPr>
          <w:lang w:val="en-IN"/>
        </w:rPr>
        <w:t>CONCAT(</w:t>
      </w:r>
      <w:proofErr w:type="gramEnd"/>
      <w:r w:rsidRPr="00513364">
        <w:rPr>
          <w:lang w:val="en-IN"/>
        </w:rPr>
        <w:t>) is used to:</w:t>
      </w:r>
      <w:r w:rsidRPr="00513364">
        <w:rPr>
          <w:lang w:val="en-IN"/>
        </w:rPr>
        <w:br/>
        <w:t>A) Compare strings</w:t>
      </w:r>
      <w:r w:rsidRPr="00513364">
        <w:rPr>
          <w:lang w:val="en-IN"/>
        </w:rPr>
        <w:br/>
        <w:t>B) Join two or more strings</w:t>
      </w:r>
      <w:r w:rsidRPr="00513364">
        <w:rPr>
          <w:lang w:val="en-IN"/>
        </w:rPr>
        <w:br/>
        <w:t>C) Convert string to date</w:t>
      </w:r>
      <w:r w:rsidRPr="00513364">
        <w:rPr>
          <w:lang w:val="en-IN"/>
        </w:rPr>
        <w:br/>
        <w:t>D) Trim strings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183)</w:t>
      </w:r>
      <w:r w:rsidRPr="00513364">
        <w:rPr>
          <w:lang w:val="en-IN"/>
        </w:rPr>
        <w:t xml:space="preserve"> What does SELECT </w:t>
      </w:r>
      <w:proofErr w:type="gramStart"/>
      <w:r w:rsidRPr="00513364">
        <w:rPr>
          <w:lang w:val="en-IN"/>
        </w:rPr>
        <w:t>ABS(</w:t>
      </w:r>
      <w:proofErr w:type="gramEnd"/>
      <w:r w:rsidRPr="00513364">
        <w:rPr>
          <w:lang w:val="en-IN"/>
        </w:rPr>
        <w:t>-15); return?</w:t>
      </w:r>
      <w:r w:rsidRPr="00513364">
        <w:rPr>
          <w:lang w:val="en-IN"/>
        </w:rPr>
        <w:br/>
        <w:t>A) -15</w:t>
      </w:r>
      <w:r w:rsidRPr="00513364">
        <w:rPr>
          <w:lang w:val="en-IN"/>
        </w:rPr>
        <w:br/>
        <w:t>B) 15</w:t>
      </w:r>
      <w:r w:rsidRPr="00513364">
        <w:rPr>
          <w:lang w:val="en-IN"/>
        </w:rPr>
        <w:br/>
        <w:t>C) 0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184)</w:t>
      </w:r>
      <w:r w:rsidRPr="00513364">
        <w:rPr>
          <w:lang w:val="en-IN"/>
        </w:rPr>
        <w:t xml:space="preserve"> What does the </w:t>
      </w:r>
      <w:proofErr w:type="gramStart"/>
      <w:r w:rsidRPr="00513364">
        <w:rPr>
          <w:lang w:val="en-IN"/>
        </w:rPr>
        <w:t>COALESCE(</w:t>
      </w:r>
      <w:proofErr w:type="gramEnd"/>
      <w:r w:rsidRPr="00513364">
        <w:rPr>
          <w:lang w:val="en-IN"/>
        </w:rPr>
        <w:t>) function do?</w:t>
      </w:r>
      <w:r w:rsidRPr="00513364">
        <w:rPr>
          <w:lang w:val="en-IN"/>
        </w:rPr>
        <w:br/>
        <w:t>A) Returns the last non-null value</w:t>
      </w:r>
      <w:r w:rsidRPr="00513364">
        <w:rPr>
          <w:lang w:val="en-IN"/>
        </w:rPr>
        <w:br/>
        <w:t>B) Returns the first non-null value</w:t>
      </w:r>
      <w:r w:rsidRPr="00513364">
        <w:rPr>
          <w:lang w:val="en-IN"/>
        </w:rPr>
        <w:br/>
        <w:t>C) Returns a null value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185)</w:t>
      </w:r>
      <w:r w:rsidRPr="00513364">
        <w:rPr>
          <w:lang w:val="en-IN"/>
        </w:rPr>
        <w:t xml:space="preserve"> What clause would you use to filter records for an aggregate value?</w:t>
      </w:r>
      <w:r w:rsidRPr="00513364">
        <w:rPr>
          <w:lang w:val="en-IN"/>
        </w:rPr>
        <w:br/>
        <w:t>A) WHERE</w:t>
      </w:r>
      <w:r w:rsidRPr="00513364">
        <w:rPr>
          <w:lang w:val="en-IN"/>
        </w:rPr>
        <w:br/>
        <w:t>B) HAVING</w:t>
      </w:r>
      <w:r w:rsidRPr="00513364">
        <w:rPr>
          <w:lang w:val="en-IN"/>
        </w:rPr>
        <w:br/>
        <w:t>C) ORDER BY</w:t>
      </w:r>
      <w:r w:rsidRPr="00513364">
        <w:rPr>
          <w:lang w:val="en-IN"/>
        </w:rPr>
        <w:br/>
        <w:t>D) GROUP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186)</w:t>
      </w:r>
      <w:r w:rsidRPr="00513364">
        <w:rPr>
          <w:lang w:val="en-IN"/>
        </w:rPr>
        <w:t xml:space="preserve"> Which of the following functions can be used to extract part of a string?</w:t>
      </w:r>
      <w:r w:rsidRPr="00513364">
        <w:rPr>
          <w:lang w:val="en-IN"/>
        </w:rPr>
        <w:br/>
        <w:t>A) SUBSTR()</w:t>
      </w:r>
      <w:r w:rsidRPr="00513364">
        <w:rPr>
          <w:lang w:val="en-IN"/>
        </w:rPr>
        <w:br/>
        <w:t>B) MID()</w:t>
      </w:r>
      <w:r w:rsidRPr="00513364">
        <w:rPr>
          <w:lang w:val="en-IN"/>
        </w:rPr>
        <w:br/>
        <w:t>C) LEFT()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187)</w:t>
      </w:r>
      <w:r w:rsidRPr="00513364">
        <w:rPr>
          <w:lang w:val="en-IN"/>
        </w:rPr>
        <w:t xml:space="preserve"> In SQL, the </w:t>
      </w:r>
      <w:proofErr w:type="gramStart"/>
      <w:r w:rsidRPr="00513364">
        <w:rPr>
          <w:lang w:val="en-IN"/>
        </w:rPr>
        <w:t>ROUND(</w:t>
      </w:r>
      <w:proofErr w:type="gramEnd"/>
      <w:r w:rsidRPr="00513364">
        <w:rPr>
          <w:lang w:val="en-IN"/>
        </w:rPr>
        <w:t>) function is used to:</w:t>
      </w:r>
      <w:r w:rsidRPr="00513364">
        <w:rPr>
          <w:lang w:val="en-IN"/>
        </w:rPr>
        <w:br/>
        <w:t>A) Convert numbers to integers</w:t>
      </w:r>
      <w:r w:rsidRPr="00513364">
        <w:rPr>
          <w:lang w:val="en-IN"/>
        </w:rPr>
        <w:br/>
        <w:t>B) Round decimal numbers</w:t>
      </w:r>
      <w:r w:rsidRPr="00513364">
        <w:rPr>
          <w:lang w:val="en-IN"/>
        </w:rPr>
        <w:br/>
        <w:t>C) Truncate decimal places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188)</w:t>
      </w:r>
      <w:r w:rsidRPr="00513364">
        <w:rPr>
          <w:lang w:val="en-IN"/>
        </w:rPr>
        <w:t xml:space="preserve"> Which keyword is used to sort results in descending order?</w:t>
      </w:r>
      <w:r w:rsidRPr="00513364">
        <w:rPr>
          <w:lang w:val="en-IN"/>
        </w:rPr>
        <w:br/>
        <w:t>A) DESC</w:t>
      </w:r>
      <w:r w:rsidRPr="00513364">
        <w:rPr>
          <w:lang w:val="en-IN"/>
        </w:rPr>
        <w:br/>
        <w:t>B) DOWN</w:t>
      </w:r>
      <w:r w:rsidRPr="00513364">
        <w:rPr>
          <w:lang w:val="en-IN"/>
        </w:rPr>
        <w:br/>
        <w:t>C) DECREASE</w:t>
      </w:r>
      <w:r w:rsidRPr="00513364">
        <w:rPr>
          <w:lang w:val="en-IN"/>
        </w:rPr>
        <w:br/>
        <w:t>D) REVERSE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189)</w:t>
      </w:r>
      <w:r w:rsidRPr="00513364">
        <w:rPr>
          <w:lang w:val="en-IN"/>
        </w:rPr>
        <w:t xml:space="preserve"> The </w:t>
      </w:r>
      <w:proofErr w:type="gramStart"/>
      <w:r w:rsidRPr="00513364">
        <w:rPr>
          <w:lang w:val="en-IN"/>
        </w:rPr>
        <w:t>COUNT(</w:t>
      </w:r>
      <w:proofErr w:type="gramEnd"/>
      <w:r w:rsidRPr="00513364">
        <w:rPr>
          <w:lang w:val="en-IN"/>
        </w:rPr>
        <w:t>*) function counts:</w:t>
      </w:r>
      <w:r w:rsidRPr="00513364">
        <w:rPr>
          <w:lang w:val="en-IN"/>
        </w:rPr>
        <w:br/>
        <w:t>A) Only non-null rows</w:t>
      </w:r>
      <w:r w:rsidRPr="00513364">
        <w:rPr>
          <w:lang w:val="en-IN"/>
        </w:rPr>
        <w:br/>
        <w:t>B) All rows including NULLs</w:t>
      </w:r>
      <w:r w:rsidRPr="00513364">
        <w:rPr>
          <w:lang w:val="en-IN"/>
        </w:rPr>
        <w:br/>
        <w:t>C) Only numeric rows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190)</w:t>
      </w:r>
      <w:r w:rsidRPr="00513364">
        <w:rPr>
          <w:lang w:val="en-IN"/>
        </w:rPr>
        <w:t xml:space="preserve"> Which one of these is used to eliminate the structure of a table?</w:t>
      </w:r>
      <w:r w:rsidRPr="00513364">
        <w:rPr>
          <w:lang w:val="en-IN"/>
        </w:rPr>
        <w:br/>
        <w:t>A) DELETE</w:t>
      </w:r>
      <w:r w:rsidRPr="00513364">
        <w:rPr>
          <w:lang w:val="en-IN"/>
        </w:rPr>
        <w:br/>
        <w:t>B) DROP</w:t>
      </w:r>
      <w:r w:rsidRPr="00513364">
        <w:rPr>
          <w:lang w:val="en-IN"/>
        </w:rPr>
        <w:br/>
        <w:t>C) REMOVE</w:t>
      </w:r>
      <w:r w:rsidRPr="00513364">
        <w:rPr>
          <w:lang w:val="en-IN"/>
        </w:rPr>
        <w:br/>
        <w:t>D) ERASE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191)</w:t>
      </w:r>
      <w:r w:rsidRPr="00513364">
        <w:rPr>
          <w:lang w:val="en-IN"/>
        </w:rPr>
        <w:t xml:space="preserve"> What is the use of the INTERSECT operator in SQL?</w:t>
      </w:r>
      <w:r w:rsidRPr="00513364">
        <w:rPr>
          <w:lang w:val="en-IN"/>
        </w:rPr>
        <w:br/>
        <w:t>A) Combines records of two queries</w:t>
      </w:r>
      <w:r w:rsidRPr="00513364">
        <w:rPr>
          <w:lang w:val="en-IN"/>
        </w:rPr>
        <w:br/>
        <w:t>B) Finds common records</w:t>
      </w:r>
      <w:r w:rsidRPr="00513364">
        <w:rPr>
          <w:lang w:val="en-IN"/>
        </w:rPr>
        <w:br/>
        <w:t>C) Subtracts one result from another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192)</w:t>
      </w:r>
      <w:r w:rsidRPr="00513364">
        <w:rPr>
          <w:lang w:val="en-IN"/>
        </w:rPr>
        <w:t xml:space="preserve"> The </w:t>
      </w:r>
      <w:proofErr w:type="gramStart"/>
      <w:r w:rsidRPr="00513364">
        <w:rPr>
          <w:lang w:val="en-IN"/>
        </w:rPr>
        <w:t>MIN(</w:t>
      </w:r>
      <w:proofErr w:type="gramEnd"/>
      <w:r w:rsidRPr="00513364">
        <w:rPr>
          <w:lang w:val="en-IN"/>
        </w:rPr>
        <w:t>) function is used to:</w:t>
      </w:r>
      <w:r w:rsidRPr="00513364">
        <w:rPr>
          <w:lang w:val="en-IN"/>
        </w:rPr>
        <w:br/>
        <w:t>A) Find the smallest value</w:t>
      </w:r>
      <w:r w:rsidRPr="00513364">
        <w:rPr>
          <w:lang w:val="en-IN"/>
        </w:rPr>
        <w:br/>
        <w:t>B) Find the average</w:t>
      </w:r>
      <w:r w:rsidRPr="00513364">
        <w:rPr>
          <w:lang w:val="en-IN"/>
        </w:rPr>
        <w:br/>
        <w:t>C) Find the maximum</w:t>
      </w:r>
      <w:r w:rsidRPr="00513364">
        <w:rPr>
          <w:lang w:val="en-IN"/>
        </w:rPr>
        <w:br/>
        <w:t>D) Count NULLs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193)</w:t>
      </w:r>
      <w:r w:rsidRPr="00513364">
        <w:rPr>
          <w:lang w:val="en-IN"/>
        </w:rPr>
        <w:t xml:space="preserve"> The SYSDATE function is used to:</w:t>
      </w:r>
      <w:r w:rsidRPr="00513364">
        <w:rPr>
          <w:lang w:val="en-IN"/>
        </w:rPr>
        <w:br/>
        <w:t>A) Fetch system time</w:t>
      </w:r>
      <w:r w:rsidRPr="00513364">
        <w:rPr>
          <w:lang w:val="en-IN"/>
        </w:rPr>
        <w:br/>
        <w:t>B) Fetch user ID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Fetch current date</w:t>
      </w:r>
      <w:r w:rsidRPr="00513364">
        <w:rPr>
          <w:lang w:val="en-IN"/>
        </w:rPr>
        <w:br/>
        <w:t>D) Both A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194)</w:t>
      </w:r>
      <w:r w:rsidRPr="00513364">
        <w:rPr>
          <w:lang w:val="en-IN"/>
        </w:rPr>
        <w:t xml:space="preserve"> Which function returns the square root of a number?</w:t>
      </w:r>
      <w:r w:rsidRPr="00513364">
        <w:rPr>
          <w:lang w:val="en-IN"/>
        </w:rPr>
        <w:br/>
        <w:t>A) SQUARE()</w:t>
      </w:r>
      <w:r w:rsidRPr="00513364">
        <w:rPr>
          <w:lang w:val="en-IN"/>
        </w:rPr>
        <w:br/>
        <w:t>B) POWER()</w:t>
      </w:r>
      <w:r w:rsidRPr="00513364">
        <w:rPr>
          <w:lang w:val="en-IN"/>
        </w:rPr>
        <w:br/>
        <w:t>C) SQRT()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EXP(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195)</w:t>
      </w:r>
      <w:r w:rsidRPr="00513364">
        <w:rPr>
          <w:lang w:val="en-IN"/>
        </w:rPr>
        <w:t xml:space="preserve"> Which command is used to delete a specific column from a table?</w:t>
      </w:r>
      <w:r w:rsidRPr="00513364">
        <w:rPr>
          <w:lang w:val="en-IN"/>
        </w:rPr>
        <w:br/>
        <w:t>A) DELETE COLUMN</w:t>
      </w:r>
      <w:r w:rsidRPr="00513364">
        <w:rPr>
          <w:lang w:val="en-IN"/>
        </w:rPr>
        <w:br/>
        <w:t>B) REMOVE COLUMN</w:t>
      </w:r>
      <w:r w:rsidRPr="00513364">
        <w:rPr>
          <w:lang w:val="en-IN"/>
        </w:rPr>
        <w:br/>
        <w:t>C) ALTER TABLE DROP COLUMN</w:t>
      </w:r>
      <w:r w:rsidRPr="00513364">
        <w:rPr>
          <w:lang w:val="en-IN"/>
        </w:rPr>
        <w:br/>
        <w:t>D) MODIFY COLUMN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196)</w:t>
      </w:r>
      <w:r w:rsidRPr="00513364">
        <w:rPr>
          <w:lang w:val="en-IN"/>
        </w:rPr>
        <w:t xml:space="preserve"> Which keyword is used to give a temporary name to a table or column?</w:t>
      </w:r>
      <w:r w:rsidRPr="00513364">
        <w:rPr>
          <w:lang w:val="en-IN"/>
        </w:rPr>
        <w:br/>
        <w:t>A) ALIAS</w:t>
      </w:r>
      <w:r w:rsidRPr="00513364">
        <w:rPr>
          <w:lang w:val="en-IN"/>
        </w:rPr>
        <w:br/>
        <w:t>B) AS</w:t>
      </w:r>
      <w:r w:rsidRPr="00513364">
        <w:rPr>
          <w:lang w:val="en-IN"/>
        </w:rPr>
        <w:br/>
        <w:t>C) RENAME</w:t>
      </w:r>
      <w:r w:rsidRPr="00513364">
        <w:rPr>
          <w:lang w:val="en-IN"/>
        </w:rPr>
        <w:br/>
        <w:t>D) SET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197)</w:t>
      </w:r>
      <w:r w:rsidRPr="00513364">
        <w:rPr>
          <w:lang w:val="en-IN"/>
        </w:rPr>
        <w:t xml:space="preserve"> Which SQL function returns the remainder of a division?</w:t>
      </w:r>
      <w:r w:rsidRPr="00513364">
        <w:rPr>
          <w:lang w:val="en-IN"/>
        </w:rPr>
        <w:br/>
        <w:t>A) DIV()</w:t>
      </w:r>
      <w:r w:rsidRPr="00513364">
        <w:rPr>
          <w:lang w:val="en-IN"/>
        </w:rPr>
        <w:br/>
        <w:t>B) MOD()</w:t>
      </w:r>
      <w:r w:rsidRPr="00513364">
        <w:rPr>
          <w:lang w:val="en-IN"/>
        </w:rPr>
        <w:br/>
        <w:t>C) REMAINDER()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LEFT(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198)</w:t>
      </w:r>
      <w:r w:rsidRPr="00513364">
        <w:rPr>
          <w:lang w:val="en-IN"/>
        </w:rPr>
        <w:t xml:space="preserve"> The SQL NULL value represents:</w:t>
      </w:r>
      <w:r w:rsidRPr="00513364">
        <w:rPr>
          <w:lang w:val="en-IN"/>
        </w:rPr>
        <w:br/>
        <w:t>A) Zero</w:t>
      </w:r>
      <w:r w:rsidRPr="00513364">
        <w:rPr>
          <w:lang w:val="en-IN"/>
        </w:rPr>
        <w:br/>
        <w:t>B) Empty string</w:t>
      </w:r>
      <w:r w:rsidRPr="00513364">
        <w:rPr>
          <w:lang w:val="en-IN"/>
        </w:rPr>
        <w:br/>
        <w:t>C) Unknown or missing value</w:t>
      </w:r>
      <w:r w:rsidRPr="00513364">
        <w:rPr>
          <w:lang w:val="en-IN"/>
        </w:rPr>
        <w:br/>
        <w:t>D) 0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199)</w:t>
      </w:r>
      <w:r w:rsidRPr="00513364">
        <w:rPr>
          <w:lang w:val="en-IN"/>
        </w:rPr>
        <w:t xml:space="preserve"> Which command is used to retrieve all columns from a table?</w:t>
      </w:r>
      <w:r w:rsidRPr="00513364">
        <w:rPr>
          <w:lang w:val="en-IN"/>
        </w:rPr>
        <w:br/>
        <w:t>A) SELECT ALL</w:t>
      </w:r>
      <w:r w:rsidRPr="00513364">
        <w:rPr>
          <w:lang w:val="en-IN"/>
        </w:rPr>
        <w:br/>
        <w:t>B) SELECT *</w:t>
      </w:r>
      <w:r w:rsidRPr="00513364">
        <w:rPr>
          <w:lang w:val="en-IN"/>
        </w:rPr>
        <w:br/>
        <w:t>C) SELECT #</w:t>
      </w:r>
      <w:r w:rsidRPr="00513364">
        <w:rPr>
          <w:lang w:val="en-IN"/>
        </w:rPr>
        <w:br/>
        <w:t>D) SELECT @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200)</w:t>
      </w:r>
      <w:r w:rsidRPr="00513364">
        <w:rPr>
          <w:lang w:val="en-IN"/>
        </w:rPr>
        <w:t xml:space="preserve"> Which of the following is not an aggregate function?</w:t>
      </w:r>
      <w:r w:rsidRPr="00513364">
        <w:rPr>
          <w:lang w:val="en-IN"/>
        </w:rPr>
        <w:br/>
        <w:t>A) SUM()</w:t>
      </w:r>
      <w:r w:rsidRPr="00513364">
        <w:rPr>
          <w:lang w:val="en-IN"/>
        </w:rPr>
        <w:br/>
        <w:t>B) AVG()</w:t>
      </w:r>
      <w:r w:rsidRPr="00513364">
        <w:rPr>
          <w:lang w:val="en-IN"/>
        </w:rPr>
        <w:br/>
        <w:t>C) MAX()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ROUND(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201)</w:t>
      </w:r>
      <w:r w:rsidRPr="00513364">
        <w:rPr>
          <w:lang w:val="en-IN"/>
        </w:rPr>
        <w:t xml:space="preserve"> Which of the following command is used to remove a database?</w:t>
      </w:r>
      <w:r w:rsidRPr="00513364">
        <w:rPr>
          <w:lang w:val="en-IN"/>
        </w:rPr>
        <w:br/>
        <w:t xml:space="preserve">A) DELETE DATABASE </w:t>
      </w:r>
      <w:proofErr w:type="spellStart"/>
      <w:r w:rsidRPr="00513364">
        <w:rPr>
          <w:lang w:val="en-IN"/>
        </w:rPr>
        <w:t>dbname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B) REMOVE DATABASE </w:t>
      </w:r>
      <w:proofErr w:type="spellStart"/>
      <w:r w:rsidRPr="00513364">
        <w:rPr>
          <w:lang w:val="en-IN"/>
        </w:rPr>
        <w:t>dbname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C) DROP DATABASE </w:t>
      </w:r>
      <w:proofErr w:type="spellStart"/>
      <w:r w:rsidRPr="00513364">
        <w:rPr>
          <w:lang w:val="en-IN"/>
        </w:rPr>
        <w:t>dbname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D) ERASE DATABASE </w:t>
      </w:r>
      <w:proofErr w:type="spellStart"/>
      <w:r w:rsidRPr="00513364">
        <w:rPr>
          <w:lang w:val="en-IN"/>
        </w:rPr>
        <w:t>dbname</w:t>
      </w:r>
      <w:proofErr w:type="spellEnd"/>
      <w:r w:rsidRPr="00513364">
        <w:rPr>
          <w:lang w:val="en-IN"/>
        </w:rPr>
        <w:t>;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202)</w:t>
      </w:r>
      <w:r w:rsidRPr="00513364">
        <w:rPr>
          <w:lang w:val="en-IN"/>
        </w:rPr>
        <w:t xml:space="preserve"> Which one of the following is not a valid SQL constraint?</w:t>
      </w:r>
      <w:r w:rsidRPr="00513364">
        <w:rPr>
          <w:lang w:val="en-IN"/>
        </w:rPr>
        <w:br/>
        <w:t>A) PRIMARY KEY</w:t>
      </w:r>
      <w:r w:rsidRPr="00513364">
        <w:rPr>
          <w:lang w:val="en-IN"/>
        </w:rPr>
        <w:br/>
        <w:t>B) FOREIGN KEY</w:t>
      </w:r>
      <w:r w:rsidRPr="00513364">
        <w:rPr>
          <w:lang w:val="en-IN"/>
        </w:rPr>
        <w:br/>
        <w:t>C) UNIQUE</w:t>
      </w:r>
      <w:r w:rsidRPr="00513364">
        <w:rPr>
          <w:lang w:val="en-IN"/>
        </w:rPr>
        <w:br/>
        <w:t>D) EXCLUSIVE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203)</w:t>
      </w:r>
      <w:r w:rsidRPr="00513364">
        <w:rPr>
          <w:lang w:val="en-IN"/>
        </w:rPr>
        <w:t xml:space="preserve"> Which SQL keyword is used to prevent duplicate entries in a column?</w:t>
      </w:r>
      <w:r w:rsidRPr="00513364">
        <w:rPr>
          <w:lang w:val="en-IN"/>
        </w:rPr>
        <w:br/>
        <w:t>A) UNIQUE</w:t>
      </w:r>
      <w:r w:rsidRPr="00513364">
        <w:rPr>
          <w:lang w:val="en-IN"/>
        </w:rPr>
        <w:br/>
        <w:t>B) NOT NULL</w:t>
      </w:r>
      <w:r w:rsidRPr="00513364">
        <w:rPr>
          <w:lang w:val="en-IN"/>
        </w:rPr>
        <w:br/>
        <w:t>C) DISTINCT</w:t>
      </w:r>
      <w:r w:rsidRPr="00513364">
        <w:rPr>
          <w:lang w:val="en-IN"/>
        </w:rPr>
        <w:br/>
        <w:t>D) PRIMARY KEY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204)</w:t>
      </w:r>
      <w:r w:rsidRPr="00513364">
        <w:rPr>
          <w:lang w:val="en-IN"/>
        </w:rPr>
        <w:t xml:space="preserve"> In SQL, which constraint ensures that all values in a column are different?</w:t>
      </w:r>
      <w:r w:rsidRPr="00513364">
        <w:rPr>
          <w:lang w:val="en-IN"/>
        </w:rPr>
        <w:br/>
        <w:t>A) UNIQUE</w:t>
      </w:r>
      <w:r w:rsidRPr="00513364">
        <w:rPr>
          <w:lang w:val="en-IN"/>
        </w:rPr>
        <w:br/>
        <w:t>B) NOT NULL</w:t>
      </w:r>
      <w:r w:rsidRPr="00513364">
        <w:rPr>
          <w:lang w:val="en-IN"/>
        </w:rPr>
        <w:br/>
        <w:t>C) DEFAULT</w:t>
      </w:r>
      <w:r w:rsidRPr="00513364">
        <w:rPr>
          <w:lang w:val="en-IN"/>
        </w:rPr>
        <w:br/>
        <w:t>D) CHECK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205)</w:t>
      </w:r>
      <w:r w:rsidRPr="00513364">
        <w:rPr>
          <w:lang w:val="en-IN"/>
        </w:rPr>
        <w:t xml:space="preserve"> Which SQL clause is used to provide a condition while fetching the data?</w:t>
      </w:r>
      <w:r w:rsidRPr="00513364">
        <w:rPr>
          <w:lang w:val="en-IN"/>
        </w:rPr>
        <w:br/>
        <w:t>A) HAVING</w:t>
      </w:r>
      <w:r w:rsidRPr="00513364">
        <w:rPr>
          <w:lang w:val="en-IN"/>
        </w:rPr>
        <w:br/>
        <w:t>B) WHERE</w:t>
      </w:r>
      <w:r w:rsidRPr="00513364">
        <w:rPr>
          <w:lang w:val="en-IN"/>
        </w:rPr>
        <w:br/>
        <w:t>C) GROUP BY</w:t>
      </w:r>
      <w:r w:rsidRPr="00513364">
        <w:rPr>
          <w:lang w:val="en-IN"/>
        </w:rPr>
        <w:br/>
        <w:t>D) ORDER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206)</w:t>
      </w:r>
      <w:r w:rsidRPr="00513364">
        <w:rPr>
          <w:lang w:val="en-IN"/>
        </w:rPr>
        <w:t xml:space="preserve"> Which statement is used to create a new table in SQL?</w:t>
      </w:r>
      <w:r w:rsidRPr="00513364">
        <w:rPr>
          <w:lang w:val="en-IN"/>
        </w:rPr>
        <w:br/>
        <w:t>A) CREATE TABLE</w:t>
      </w:r>
      <w:r w:rsidRPr="00513364">
        <w:rPr>
          <w:lang w:val="en-IN"/>
        </w:rPr>
        <w:br/>
        <w:t>B) ADD TABLE</w:t>
      </w:r>
      <w:r w:rsidRPr="00513364">
        <w:rPr>
          <w:lang w:val="en-IN"/>
        </w:rPr>
        <w:br/>
        <w:t>C) MAKE TABLE</w:t>
      </w:r>
      <w:r w:rsidRPr="00513364">
        <w:rPr>
          <w:lang w:val="en-IN"/>
        </w:rPr>
        <w:br/>
        <w:t>D) NEW TABLE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207)</w:t>
      </w:r>
      <w:r w:rsidRPr="00513364">
        <w:rPr>
          <w:lang w:val="en-IN"/>
        </w:rPr>
        <w:t xml:space="preserve"> What is the purpose of the ALTER TABLE statement?</w:t>
      </w:r>
      <w:r w:rsidRPr="00513364">
        <w:rPr>
          <w:lang w:val="en-IN"/>
        </w:rPr>
        <w:br/>
        <w:t>A) Create a new table</w:t>
      </w:r>
      <w:r w:rsidRPr="00513364">
        <w:rPr>
          <w:lang w:val="en-IN"/>
        </w:rPr>
        <w:br/>
        <w:t>B) Modify an existing table</w:t>
      </w:r>
      <w:r w:rsidRPr="00513364">
        <w:rPr>
          <w:lang w:val="en-IN"/>
        </w:rPr>
        <w:br/>
        <w:t>C) Delete a table</w:t>
      </w:r>
      <w:r w:rsidRPr="00513364">
        <w:rPr>
          <w:lang w:val="en-IN"/>
        </w:rPr>
        <w:br/>
        <w:t>D) Copy a table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208)</w:t>
      </w:r>
      <w:r w:rsidRPr="00513364">
        <w:rPr>
          <w:lang w:val="en-IN"/>
        </w:rPr>
        <w:t xml:space="preserve"> Which keyword is used to insert new data into a table?</w:t>
      </w:r>
      <w:r w:rsidRPr="00513364">
        <w:rPr>
          <w:lang w:val="en-IN"/>
        </w:rPr>
        <w:br/>
        <w:t>A) ENTER</w:t>
      </w:r>
      <w:r w:rsidRPr="00513364">
        <w:rPr>
          <w:lang w:val="en-IN"/>
        </w:rPr>
        <w:br/>
        <w:t>B) ADD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PUT</w:t>
      </w:r>
      <w:r w:rsidRPr="00513364">
        <w:rPr>
          <w:lang w:val="en-IN"/>
        </w:rPr>
        <w:br/>
        <w:t>D) INSERT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209)</w:t>
      </w:r>
      <w:r w:rsidRPr="00513364">
        <w:rPr>
          <w:lang w:val="en-IN"/>
        </w:rPr>
        <w:t xml:space="preserve"> What is the output of SELECT </w:t>
      </w:r>
      <w:proofErr w:type="gramStart"/>
      <w:r w:rsidRPr="00513364">
        <w:rPr>
          <w:lang w:val="en-IN"/>
        </w:rPr>
        <w:t>ROUND(</w:t>
      </w:r>
      <w:proofErr w:type="gramEnd"/>
      <w:r w:rsidRPr="00513364">
        <w:rPr>
          <w:lang w:val="en-IN"/>
        </w:rPr>
        <w:t>12.345, 1)?</w:t>
      </w:r>
      <w:r w:rsidRPr="00513364">
        <w:rPr>
          <w:lang w:val="en-IN"/>
        </w:rPr>
        <w:br/>
        <w:t>A) 12.3</w:t>
      </w:r>
      <w:r w:rsidRPr="00513364">
        <w:rPr>
          <w:lang w:val="en-IN"/>
        </w:rPr>
        <w:br/>
        <w:t>B) 12.4</w:t>
      </w:r>
      <w:r w:rsidRPr="00513364">
        <w:rPr>
          <w:lang w:val="en-IN"/>
        </w:rPr>
        <w:br/>
        <w:t>C) 12.5</w:t>
      </w:r>
      <w:r w:rsidRPr="00513364">
        <w:rPr>
          <w:lang w:val="en-IN"/>
        </w:rPr>
        <w:br/>
        <w:t>D) 13.0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210)</w:t>
      </w:r>
      <w:r w:rsidRPr="00513364">
        <w:rPr>
          <w:lang w:val="en-IN"/>
        </w:rPr>
        <w:t xml:space="preserve"> What is the purpose of the GROUP BY clause?</w:t>
      </w:r>
      <w:r w:rsidRPr="00513364">
        <w:rPr>
          <w:lang w:val="en-IN"/>
        </w:rPr>
        <w:br/>
        <w:t>A) To sort the result</w:t>
      </w:r>
      <w:r w:rsidRPr="00513364">
        <w:rPr>
          <w:lang w:val="en-IN"/>
        </w:rPr>
        <w:br/>
        <w:t>B) To group rows that have the same values</w:t>
      </w:r>
      <w:r w:rsidRPr="00513364">
        <w:rPr>
          <w:lang w:val="en-IN"/>
        </w:rPr>
        <w:br/>
        <w:t>C) To filter results</w:t>
      </w:r>
      <w:r w:rsidRPr="00513364">
        <w:rPr>
          <w:lang w:val="en-IN"/>
        </w:rPr>
        <w:br/>
        <w:t>D) To order values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211)</w:t>
      </w:r>
      <w:r w:rsidRPr="00513364">
        <w:rPr>
          <w:lang w:val="en-IN"/>
        </w:rPr>
        <w:t xml:space="preserve"> The SQL SELECT statement returns data in what form?</w:t>
      </w:r>
      <w:r w:rsidRPr="00513364">
        <w:rPr>
          <w:lang w:val="en-IN"/>
        </w:rPr>
        <w:br/>
        <w:t>A) Column</w:t>
      </w:r>
      <w:r w:rsidRPr="00513364">
        <w:rPr>
          <w:lang w:val="en-IN"/>
        </w:rPr>
        <w:br/>
        <w:t>B) Row</w:t>
      </w:r>
      <w:r w:rsidRPr="00513364">
        <w:rPr>
          <w:lang w:val="en-IN"/>
        </w:rPr>
        <w:br/>
        <w:t>C) Table</w:t>
      </w:r>
      <w:r w:rsidRPr="00513364">
        <w:rPr>
          <w:lang w:val="en-IN"/>
        </w:rPr>
        <w:br/>
        <w:t>D) File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212)</w:t>
      </w:r>
      <w:r w:rsidRPr="00513364">
        <w:rPr>
          <w:lang w:val="en-IN"/>
        </w:rPr>
        <w:t xml:space="preserve"> Which of the following SQL statement is correct to rename a column?</w:t>
      </w:r>
      <w:r w:rsidRPr="00513364">
        <w:rPr>
          <w:lang w:val="en-IN"/>
        </w:rPr>
        <w:br/>
        <w:t xml:space="preserve">A) RENAME </w:t>
      </w:r>
      <w:proofErr w:type="spellStart"/>
      <w:r w:rsidRPr="00513364">
        <w:rPr>
          <w:lang w:val="en-IN"/>
        </w:rPr>
        <w:t>column_name</w:t>
      </w:r>
      <w:proofErr w:type="spellEnd"/>
      <w:r w:rsidRPr="00513364">
        <w:rPr>
          <w:lang w:val="en-IN"/>
        </w:rPr>
        <w:t xml:space="preserve"> TO </w:t>
      </w:r>
      <w:proofErr w:type="spellStart"/>
      <w:r w:rsidRPr="00513364">
        <w:rPr>
          <w:lang w:val="en-IN"/>
        </w:rPr>
        <w:t>new_column_name</w:t>
      </w:r>
      <w:proofErr w:type="spellEnd"/>
      <w:r w:rsidRPr="00513364">
        <w:rPr>
          <w:lang w:val="en-IN"/>
        </w:rPr>
        <w:br/>
        <w:t xml:space="preserve">B) ALTER TABLE </w:t>
      </w:r>
      <w:proofErr w:type="spellStart"/>
      <w:r w:rsidRPr="00513364">
        <w:rPr>
          <w:lang w:val="en-IN"/>
        </w:rPr>
        <w:t>table_name</w:t>
      </w:r>
      <w:proofErr w:type="spellEnd"/>
      <w:r w:rsidRPr="00513364">
        <w:rPr>
          <w:lang w:val="en-IN"/>
        </w:rPr>
        <w:t xml:space="preserve"> RENAME </w:t>
      </w:r>
      <w:proofErr w:type="spellStart"/>
      <w:r w:rsidRPr="00513364">
        <w:rPr>
          <w:lang w:val="en-IN"/>
        </w:rPr>
        <w:t>column_name</w:t>
      </w:r>
      <w:proofErr w:type="spellEnd"/>
      <w:r w:rsidRPr="00513364">
        <w:rPr>
          <w:lang w:val="en-IN"/>
        </w:rPr>
        <w:t xml:space="preserve"> TO </w:t>
      </w:r>
      <w:proofErr w:type="spellStart"/>
      <w:r w:rsidRPr="00513364">
        <w:rPr>
          <w:lang w:val="en-IN"/>
        </w:rPr>
        <w:t>new_column_name</w:t>
      </w:r>
      <w:proofErr w:type="spellEnd"/>
      <w:r w:rsidRPr="00513364">
        <w:rPr>
          <w:lang w:val="en-IN"/>
        </w:rPr>
        <w:br/>
        <w:t xml:space="preserve">C) ALTER TABLE </w:t>
      </w:r>
      <w:proofErr w:type="spellStart"/>
      <w:r w:rsidRPr="00513364">
        <w:rPr>
          <w:lang w:val="en-IN"/>
        </w:rPr>
        <w:t>table_name</w:t>
      </w:r>
      <w:proofErr w:type="spellEnd"/>
      <w:r w:rsidRPr="00513364">
        <w:rPr>
          <w:lang w:val="en-IN"/>
        </w:rPr>
        <w:t xml:space="preserve"> CHANGE </w:t>
      </w:r>
      <w:proofErr w:type="spellStart"/>
      <w:r w:rsidRPr="00513364">
        <w:rPr>
          <w:lang w:val="en-IN"/>
        </w:rPr>
        <w:t>column_name</w:t>
      </w:r>
      <w:proofErr w:type="spellEnd"/>
      <w:r w:rsidRPr="00513364">
        <w:rPr>
          <w:lang w:val="en-IN"/>
        </w:rPr>
        <w:t xml:space="preserve"> </w:t>
      </w:r>
      <w:proofErr w:type="spellStart"/>
      <w:r w:rsidRPr="00513364">
        <w:rPr>
          <w:lang w:val="en-IN"/>
        </w:rPr>
        <w:t>new_column_name</w:t>
      </w:r>
      <w:proofErr w:type="spellEnd"/>
      <w:r w:rsidRPr="00513364">
        <w:rPr>
          <w:lang w:val="en-IN"/>
        </w:rPr>
        <w:t xml:space="preserve"> datatype</w:t>
      </w:r>
      <w:r w:rsidRPr="00513364">
        <w:rPr>
          <w:lang w:val="en-IN"/>
        </w:rPr>
        <w:br/>
        <w:t>D) Both B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213)</w:t>
      </w:r>
      <w:r w:rsidRPr="00513364">
        <w:rPr>
          <w:lang w:val="en-IN"/>
        </w:rPr>
        <w:t xml:space="preserve"> Which command is used to change the structure of a table in SQL?</w:t>
      </w:r>
      <w:r w:rsidRPr="00513364">
        <w:rPr>
          <w:lang w:val="en-IN"/>
        </w:rPr>
        <w:br/>
        <w:t>A) ALTER TABLE</w:t>
      </w:r>
      <w:r w:rsidRPr="00513364">
        <w:rPr>
          <w:lang w:val="en-IN"/>
        </w:rPr>
        <w:br/>
        <w:t>B) UPDATE</w:t>
      </w:r>
      <w:r w:rsidRPr="00513364">
        <w:rPr>
          <w:lang w:val="en-IN"/>
        </w:rPr>
        <w:br/>
        <w:t>C) MODIFY TABLE</w:t>
      </w:r>
      <w:r w:rsidRPr="00513364">
        <w:rPr>
          <w:lang w:val="en-IN"/>
        </w:rPr>
        <w:br/>
        <w:t>D) SET STRUCTURE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214)</w:t>
      </w:r>
      <w:r w:rsidRPr="00513364">
        <w:rPr>
          <w:lang w:val="en-IN"/>
        </w:rPr>
        <w:t xml:space="preserve"> Which of the following function is used to find minimum value?</w:t>
      </w:r>
      <w:r w:rsidRPr="00513364">
        <w:rPr>
          <w:lang w:val="en-IN"/>
        </w:rPr>
        <w:br/>
        <w:t>A) MIN()</w:t>
      </w:r>
      <w:r w:rsidRPr="00513364">
        <w:rPr>
          <w:lang w:val="en-IN"/>
        </w:rPr>
        <w:br/>
        <w:t>B) LOWER()</w:t>
      </w:r>
      <w:r w:rsidRPr="00513364">
        <w:rPr>
          <w:lang w:val="en-IN"/>
        </w:rPr>
        <w:br/>
        <w:t>C) LEAST()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SMALLEST(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215)</w:t>
      </w:r>
      <w:r w:rsidRPr="00513364">
        <w:rPr>
          <w:lang w:val="en-IN"/>
        </w:rPr>
        <w:t xml:space="preserve"> What is the default sorting order of the ORDER BY clause?</w:t>
      </w:r>
      <w:r w:rsidRPr="00513364">
        <w:rPr>
          <w:lang w:val="en-IN"/>
        </w:rPr>
        <w:br/>
        <w:t>A) Descending</w:t>
      </w:r>
      <w:r w:rsidRPr="00513364">
        <w:rPr>
          <w:lang w:val="en-IN"/>
        </w:rPr>
        <w:br/>
        <w:t>B) Ascending</w:t>
      </w:r>
      <w:r w:rsidRPr="00513364">
        <w:rPr>
          <w:lang w:val="en-IN"/>
        </w:rPr>
        <w:br/>
        <w:t>C) Random</w:t>
      </w:r>
      <w:r w:rsidRPr="00513364">
        <w:rPr>
          <w:lang w:val="en-IN"/>
        </w:rPr>
        <w:br/>
        <w:t>D) Alphabetical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216)</w:t>
      </w:r>
      <w:r w:rsidRPr="00513364">
        <w:rPr>
          <w:lang w:val="en-IN"/>
        </w:rPr>
        <w:t xml:space="preserve"> What does the HAVING clause do in a query?</w:t>
      </w:r>
      <w:r w:rsidRPr="00513364">
        <w:rPr>
          <w:lang w:val="en-IN"/>
        </w:rPr>
        <w:br/>
        <w:t>A) Filters rows before grouping</w:t>
      </w:r>
      <w:r w:rsidRPr="00513364">
        <w:rPr>
          <w:lang w:val="en-IN"/>
        </w:rPr>
        <w:br/>
        <w:t>B) Filters groups after grouping</w:t>
      </w:r>
      <w:r w:rsidRPr="00513364">
        <w:rPr>
          <w:lang w:val="en-IN"/>
        </w:rPr>
        <w:br/>
        <w:t>C) Sorts rows</w:t>
      </w:r>
      <w:r w:rsidRPr="00513364">
        <w:rPr>
          <w:lang w:val="en-IN"/>
        </w:rPr>
        <w:br/>
        <w:t>D) Performs grouping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217)</w:t>
      </w:r>
      <w:r w:rsidRPr="00513364">
        <w:rPr>
          <w:lang w:val="en-IN"/>
        </w:rPr>
        <w:t xml:space="preserve"> Which of the following command is used to remove all records from a table?</w:t>
      </w:r>
      <w:r w:rsidRPr="00513364">
        <w:rPr>
          <w:lang w:val="en-IN"/>
        </w:rPr>
        <w:br/>
        <w:t>A) REMOVE</w:t>
      </w:r>
      <w:r w:rsidRPr="00513364">
        <w:rPr>
          <w:lang w:val="en-IN"/>
        </w:rPr>
        <w:br/>
        <w:t>B) TRUNCATE</w:t>
      </w:r>
      <w:r w:rsidRPr="00513364">
        <w:rPr>
          <w:lang w:val="en-IN"/>
        </w:rPr>
        <w:br/>
        <w:t>C) DELETE</w:t>
      </w:r>
      <w:r w:rsidRPr="00513364">
        <w:rPr>
          <w:lang w:val="en-IN"/>
        </w:rPr>
        <w:br/>
        <w:t>D) DROP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218)</w:t>
      </w:r>
      <w:r w:rsidRPr="00513364">
        <w:rPr>
          <w:lang w:val="en-IN"/>
        </w:rPr>
        <w:t xml:space="preserve"> Which of the following statement is correct for checking NULL values in SQL?</w:t>
      </w:r>
      <w:r w:rsidRPr="00513364">
        <w:rPr>
          <w:lang w:val="en-IN"/>
        </w:rPr>
        <w:br/>
        <w:t>A) = NULL</w:t>
      </w:r>
      <w:r w:rsidRPr="00513364">
        <w:rPr>
          <w:lang w:val="en-IN"/>
        </w:rPr>
        <w:br/>
        <w:t>B) IS NULL</w:t>
      </w:r>
      <w:r w:rsidRPr="00513364">
        <w:rPr>
          <w:lang w:val="en-IN"/>
        </w:rPr>
        <w:br/>
        <w:t>C) IS NOT NULL</w:t>
      </w:r>
      <w:r w:rsidRPr="00513364">
        <w:rPr>
          <w:lang w:val="en-IN"/>
        </w:rPr>
        <w:br/>
        <w:t>D) Both B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219)</w:t>
      </w:r>
      <w:r w:rsidRPr="00513364">
        <w:rPr>
          <w:lang w:val="en-IN"/>
        </w:rPr>
        <w:t xml:space="preserve"> Which keyword is used in SQL to return a value if a NULL is encountered?</w:t>
      </w:r>
      <w:r w:rsidRPr="00513364">
        <w:rPr>
          <w:lang w:val="en-IN"/>
        </w:rPr>
        <w:br/>
        <w:t>A) ISNULL()</w:t>
      </w:r>
      <w:r w:rsidRPr="00513364">
        <w:rPr>
          <w:lang w:val="en-IN"/>
        </w:rPr>
        <w:br/>
        <w:t>B) IFNULL()</w:t>
      </w:r>
      <w:r w:rsidRPr="00513364">
        <w:rPr>
          <w:lang w:val="en-IN"/>
        </w:rPr>
        <w:br/>
        <w:t>C) NVL()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COALESCE(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220)</w:t>
      </w:r>
      <w:r w:rsidRPr="00513364">
        <w:rPr>
          <w:lang w:val="en-IN"/>
        </w:rPr>
        <w:t xml:space="preserve"> The BETWEEN operator is used for:</w:t>
      </w:r>
      <w:r w:rsidRPr="00513364">
        <w:rPr>
          <w:lang w:val="en-IN"/>
        </w:rPr>
        <w:br/>
        <w:t>A) Exact match</w:t>
      </w:r>
      <w:r w:rsidRPr="00513364">
        <w:rPr>
          <w:lang w:val="en-IN"/>
        </w:rPr>
        <w:br/>
        <w:t>B) Range checking</w:t>
      </w:r>
      <w:r w:rsidRPr="00513364">
        <w:rPr>
          <w:lang w:val="en-IN"/>
        </w:rPr>
        <w:br/>
        <w:t>C) Pattern matching</w:t>
      </w:r>
      <w:r w:rsidRPr="00513364">
        <w:rPr>
          <w:lang w:val="en-IN"/>
        </w:rPr>
        <w:br/>
        <w:t>D) Comparison of strings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221)</w:t>
      </w:r>
      <w:r w:rsidRPr="00513364">
        <w:rPr>
          <w:lang w:val="en-IN"/>
        </w:rPr>
        <w:t xml:space="preserve"> Which operator is used to check a value within a set of values?</w:t>
      </w:r>
      <w:r w:rsidRPr="00513364">
        <w:rPr>
          <w:lang w:val="en-IN"/>
        </w:rPr>
        <w:br/>
        <w:t>A) BETWEEN</w:t>
      </w:r>
      <w:r w:rsidRPr="00513364">
        <w:rPr>
          <w:lang w:val="en-IN"/>
        </w:rPr>
        <w:br/>
        <w:t>B) IN</w:t>
      </w:r>
      <w:r w:rsidRPr="00513364">
        <w:rPr>
          <w:lang w:val="en-IN"/>
        </w:rPr>
        <w:br/>
        <w:t>C) ANY</w:t>
      </w:r>
      <w:r w:rsidRPr="00513364">
        <w:rPr>
          <w:lang w:val="en-IN"/>
        </w:rPr>
        <w:br/>
        <w:t>D) ALL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222)</w:t>
      </w:r>
      <w:r w:rsidRPr="00513364">
        <w:rPr>
          <w:lang w:val="en-IN"/>
        </w:rPr>
        <w:t xml:space="preserve"> What is the result of SELECT LENGTH('</w:t>
      </w:r>
      <w:proofErr w:type="spellStart"/>
      <w:r w:rsidRPr="00513364">
        <w:rPr>
          <w:lang w:val="en-IN"/>
        </w:rPr>
        <w:t>sql</w:t>
      </w:r>
      <w:proofErr w:type="spellEnd"/>
      <w:r w:rsidRPr="00513364">
        <w:rPr>
          <w:lang w:val="en-IN"/>
        </w:rPr>
        <w:t>')?</w:t>
      </w:r>
      <w:r w:rsidRPr="00513364">
        <w:rPr>
          <w:lang w:val="en-IN"/>
        </w:rPr>
        <w:br/>
        <w:t>A) 2</w:t>
      </w:r>
      <w:r w:rsidRPr="00513364">
        <w:rPr>
          <w:lang w:val="en-IN"/>
        </w:rPr>
        <w:br/>
        <w:t>B) 3</w:t>
      </w:r>
      <w:r w:rsidRPr="00513364">
        <w:rPr>
          <w:lang w:val="en-IN"/>
        </w:rPr>
        <w:br/>
        <w:t>C) 4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223)</w:t>
      </w:r>
      <w:r w:rsidRPr="00513364">
        <w:rPr>
          <w:lang w:val="en-IN"/>
        </w:rPr>
        <w:t xml:space="preserve"> The SQL command to remove a view is:</w:t>
      </w:r>
      <w:r w:rsidRPr="00513364">
        <w:rPr>
          <w:lang w:val="en-IN"/>
        </w:rPr>
        <w:br/>
        <w:t>A) DROP VIEW</w:t>
      </w:r>
      <w:r w:rsidRPr="00513364">
        <w:rPr>
          <w:lang w:val="en-IN"/>
        </w:rPr>
        <w:br/>
        <w:t>B) DELETE VIEW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REMOVE VIEW</w:t>
      </w:r>
      <w:r w:rsidRPr="00513364">
        <w:rPr>
          <w:lang w:val="en-IN"/>
        </w:rPr>
        <w:br/>
        <w:t>D) CLEAR VIEW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224)</w:t>
      </w:r>
      <w:r w:rsidRPr="00513364">
        <w:rPr>
          <w:lang w:val="en-IN"/>
        </w:rPr>
        <w:t xml:space="preserve"> Which one of the following is a type of SQL JOIN?</w:t>
      </w:r>
      <w:r w:rsidRPr="00513364">
        <w:rPr>
          <w:lang w:val="en-IN"/>
        </w:rPr>
        <w:br/>
        <w:t>A) LEFT OUTER JOIN</w:t>
      </w:r>
      <w:r w:rsidRPr="00513364">
        <w:rPr>
          <w:lang w:val="en-IN"/>
        </w:rPr>
        <w:br/>
        <w:t>B) RIGHT OUTER JOIN</w:t>
      </w:r>
      <w:r w:rsidRPr="00513364">
        <w:rPr>
          <w:lang w:val="en-IN"/>
        </w:rPr>
        <w:br/>
        <w:t>C) FULL OUTER JOIN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225)</w:t>
      </w:r>
      <w:r w:rsidRPr="00513364">
        <w:rPr>
          <w:lang w:val="en-IN"/>
        </w:rPr>
        <w:t xml:space="preserve"> The DEFAULT constraint is used to:</w:t>
      </w:r>
      <w:r w:rsidRPr="00513364">
        <w:rPr>
          <w:lang w:val="en-IN"/>
        </w:rPr>
        <w:br/>
        <w:t>A) Provide a default value</w:t>
      </w:r>
      <w:r w:rsidRPr="00513364">
        <w:rPr>
          <w:lang w:val="en-IN"/>
        </w:rPr>
        <w:br/>
        <w:t>B) Ensure uniqueness</w:t>
      </w:r>
      <w:r w:rsidRPr="00513364">
        <w:rPr>
          <w:lang w:val="en-IN"/>
        </w:rPr>
        <w:br/>
        <w:t>C) Enforce primary key</w:t>
      </w:r>
      <w:r w:rsidRPr="00513364">
        <w:rPr>
          <w:lang w:val="en-IN"/>
        </w:rPr>
        <w:br/>
        <w:t>D) Check data range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226)</w:t>
      </w:r>
      <w:r w:rsidRPr="00513364">
        <w:rPr>
          <w:lang w:val="en-IN"/>
        </w:rPr>
        <w:t xml:space="preserve"> Which clause is used to rename a table column in the result?</w:t>
      </w:r>
      <w:r w:rsidRPr="00513364">
        <w:rPr>
          <w:lang w:val="en-IN"/>
        </w:rPr>
        <w:br/>
        <w:t>A) AS</w:t>
      </w:r>
      <w:r w:rsidRPr="00513364">
        <w:rPr>
          <w:lang w:val="en-IN"/>
        </w:rPr>
        <w:br/>
        <w:t>B) WITH</w:t>
      </w:r>
      <w:r w:rsidRPr="00513364">
        <w:rPr>
          <w:lang w:val="en-IN"/>
        </w:rPr>
        <w:br/>
        <w:t>C) RENAME</w:t>
      </w:r>
      <w:r w:rsidRPr="00513364">
        <w:rPr>
          <w:lang w:val="en-IN"/>
        </w:rPr>
        <w:br/>
        <w:t>D) NEW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227)</w:t>
      </w:r>
      <w:r w:rsidRPr="00513364">
        <w:rPr>
          <w:lang w:val="en-IN"/>
        </w:rPr>
        <w:t xml:space="preserve"> What will the following SQL command do?</w:t>
      </w:r>
      <w:r w:rsidRPr="00513364">
        <w:rPr>
          <w:lang w:val="en-IN"/>
        </w:rPr>
        <w:br/>
        <w:t>SELECT * FROM students WHERE age BETWEEN 10 AND 20;</w:t>
      </w:r>
      <w:r w:rsidRPr="00513364">
        <w:rPr>
          <w:lang w:val="en-IN"/>
        </w:rPr>
        <w:br/>
        <w:t>A) Select students aged 10</w:t>
      </w:r>
      <w:r w:rsidRPr="00513364">
        <w:rPr>
          <w:lang w:val="en-IN"/>
        </w:rPr>
        <w:br/>
        <w:t>B) Select students aged 20</w:t>
      </w:r>
      <w:r w:rsidRPr="00513364">
        <w:rPr>
          <w:lang w:val="en-IN"/>
        </w:rPr>
        <w:br/>
        <w:t>C) Select students aged between 10 and 20 inclusive</w:t>
      </w:r>
      <w:r w:rsidRPr="00513364">
        <w:rPr>
          <w:lang w:val="en-IN"/>
        </w:rPr>
        <w:br/>
        <w:t>D) Nothing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228)</w:t>
      </w:r>
      <w:r w:rsidRPr="00513364">
        <w:rPr>
          <w:lang w:val="en-IN"/>
        </w:rPr>
        <w:t xml:space="preserve"> Which clause would you use to filter rows after grouping?</w:t>
      </w:r>
      <w:r w:rsidRPr="00513364">
        <w:rPr>
          <w:lang w:val="en-IN"/>
        </w:rPr>
        <w:br/>
        <w:t>A) WHERE</w:t>
      </w:r>
      <w:r w:rsidRPr="00513364">
        <w:rPr>
          <w:lang w:val="en-IN"/>
        </w:rPr>
        <w:br/>
        <w:t>B) ORDER BY</w:t>
      </w:r>
      <w:r w:rsidRPr="00513364">
        <w:rPr>
          <w:lang w:val="en-IN"/>
        </w:rPr>
        <w:br/>
        <w:t>C) HAVING</w:t>
      </w:r>
      <w:r w:rsidRPr="00513364">
        <w:rPr>
          <w:lang w:val="en-IN"/>
        </w:rPr>
        <w:br/>
        <w:t>D) GROUP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229)</w:t>
      </w:r>
      <w:r w:rsidRPr="00513364">
        <w:rPr>
          <w:lang w:val="en-IN"/>
        </w:rPr>
        <w:t xml:space="preserve"> In which case will the </w:t>
      </w:r>
      <w:proofErr w:type="gramStart"/>
      <w:r w:rsidRPr="00513364">
        <w:rPr>
          <w:lang w:val="en-IN"/>
        </w:rPr>
        <w:t>COUNT(</w:t>
      </w:r>
      <w:proofErr w:type="gramEnd"/>
      <w:r w:rsidRPr="00513364">
        <w:rPr>
          <w:lang w:val="en-IN"/>
        </w:rPr>
        <w:t>*) function not count a row?</w:t>
      </w:r>
      <w:r w:rsidRPr="00513364">
        <w:rPr>
          <w:lang w:val="en-IN"/>
        </w:rPr>
        <w:br/>
        <w:t>A) If the row contains NULL</w:t>
      </w:r>
      <w:r w:rsidRPr="00513364">
        <w:rPr>
          <w:lang w:val="en-IN"/>
        </w:rPr>
        <w:br/>
        <w:t>B) If the row is empty</w:t>
      </w:r>
      <w:r w:rsidRPr="00513364">
        <w:rPr>
          <w:lang w:val="en-IN"/>
        </w:rPr>
        <w:br/>
        <w:t>C) Never</w:t>
      </w:r>
      <w:r w:rsidRPr="00513364">
        <w:rPr>
          <w:lang w:val="en-IN"/>
        </w:rPr>
        <w:br/>
        <w:t>D) If there are duplicates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230)</w:t>
      </w:r>
      <w:r w:rsidRPr="00513364">
        <w:rPr>
          <w:lang w:val="en-IN"/>
        </w:rPr>
        <w:t xml:space="preserve"> Which one of the following statements is true about SQL?</w:t>
      </w:r>
      <w:r w:rsidRPr="00513364">
        <w:rPr>
          <w:lang w:val="en-IN"/>
        </w:rPr>
        <w:br/>
        <w:t>A) SQL is a procedural language</w:t>
      </w:r>
      <w:r w:rsidRPr="00513364">
        <w:rPr>
          <w:lang w:val="en-IN"/>
        </w:rPr>
        <w:br/>
        <w:t>B) SQL is a structured programming language</w:t>
      </w:r>
      <w:r w:rsidRPr="00513364">
        <w:rPr>
          <w:lang w:val="en-IN"/>
        </w:rPr>
        <w:br/>
        <w:t>C) SQL is a non-procedural language</w:t>
      </w:r>
      <w:r w:rsidRPr="00513364">
        <w:rPr>
          <w:lang w:val="en-IN"/>
        </w:rPr>
        <w:br/>
        <w:t>D) SQL is a scripting language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231)</w:t>
      </w:r>
      <w:r w:rsidRPr="00513364">
        <w:rPr>
          <w:lang w:val="en-IN"/>
        </w:rPr>
        <w:t xml:space="preserve"> Which SQL function can be used to extract year from a date?</w:t>
      </w:r>
      <w:r w:rsidRPr="00513364">
        <w:rPr>
          <w:lang w:val="en-IN"/>
        </w:rPr>
        <w:br/>
        <w:t xml:space="preserve">A) </w:t>
      </w:r>
      <w:proofErr w:type="gramStart"/>
      <w:r w:rsidRPr="00513364">
        <w:rPr>
          <w:lang w:val="en-IN"/>
        </w:rPr>
        <w:t>EXTRACT(</w:t>
      </w:r>
      <w:proofErr w:type="gramEnd"/>
      <w:r w:rsidRPr="00513364">
        <w:rPr>
          <w:lang w:val="en-IN"/>
        </w:rPr>
        <w:t>YEAR FROM date)</w:t>
      </w:r>
      <w:r w:rsidRPr="00513364">
        <w:rPr>
          <w:lang w:val="en-IN"/>
        </w:rPr>
        <w:br/>
        <w:t xml:space="preserve">B) </w:t>
      </w:r>
      <w:proofErr w:type="gramStart"/>
      <w:r w:rsidRPr="00513364">
        <w:rPr>
          <w:lang w:val="en-IN"/>
        </w:rPr>
        <w:t>YEAR(</w:t>
      </w:r>
      <w:proofErr w:type="gramEnd"/>
      <w:r w:rsidRPr="00513364">
        <w:rPr>
          <w:lang w:val="en-IN"/>
        </w:rPr>
        <w:t>date)</w:t>
      </w:r>
      <w:r w:rsidRPr="00513364">
        <w:rPr>
          <w:lang w:val="en-IN"/>
        </w:rPr>
        <w:br/>
        <w:t xml:space="preserve">C) </w:t>
      </w:r>
      <w:proofErr w:type="gramStart"/>
      <w:r w:rsidRPr="00513364">
        <w:rPr>
          <w:lang w:val="en-IN"/>
        </w:rPr>
        <w:t>DATEPART(</w:t>
      </w:r>
      <w:proofErr w:type="gramEnd"/>
      <w:r w:rsidRPr="00513364">
        <w:rPr>
          <w:lang w:val="en-IN"/>
        </w:rPr>
        <w:t>YEAR, date)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232)</w:t>
      </w:r>
      <w:r w:rsidRPr="00513364">
        <w:rPr>
          <w:lang w:val="en-IN"/>
        </w:rPr>
        <w:t xml:space="preserve"> What is the default order of sorting in SQL?</w:t>
      </w:r>
      <w:r w:rsidRPr="00513364">
        <w:rPr>
          <w:lang w:val="en-IN"/>
        </w:rPr>
        <w:br/>
        <w:t>A) ASC</w:t>
      </w:r>
      <w:r w:rsidRPr="00513364">
        <w:rPr>
          <w:lang w:val="en-IN"/>
        </w:rPr>
        <w:br/>
        <w:t>B) DESC</w:t>
      </w:r>
      <w:r w:rsidRPr="00513364">
        <w:rPr>
          <w:lang w:val="en-IN"/>
        </w:rPr>
        <w:br/>
        <w:t>C) Random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233)</w:t>
      </w:r>
      <w:r w:rsidRPr="00513364">
        <w:rPr>
          <w:lang w:val="en-IN"/>
        </w:rPr>
        <w:t xml:space="preserve"> The function to return current time in SQL is:</w:t>
      </w:r>
      <w:r w:rsidRPr="00513364">
        <w:rPr>
          <w:lang w:val="en-IN"/>
        </w:rPr>
        <w:br/>
        <w:t>A) TIME()</w:t>
      </w:r>
      <w:r w:rsidRPr="00513364">
        <w:rPr>
          <w:lang w:val="en-IN"/>
        </w:rPr>
        <w:br/>
        <w:t>B) NOW()</w:t>
      </w:r>
      <w:r w:rsidRPr="00513364">
        <w:rPr>
          <w:lang w:val="en-IN"/>
        </w:rPr>
        <w:br/>
        <w:t>C) GETTIME()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CURRENTTIME(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234)</w:t>
      </w:r>
      <w:r w:rsidRPr="00513364">
        <w:rPr>
          <w:lang w:val="en-IN"/>
        </w:rPr>
        <w:t xml:space="preserve"> To get the difference in days between two dates in SQL use:</w:t>
      </w:r>
      <w:r w:rsidRPr="00513364">
        <w:rPr>
          <w:lang w:val="en-IN"/>
        </w:rPr>
        <w:br/>
        <w:t>A) DATEDIFF()</w:t>
      </w:r>
      <w:r w:rsidRPr="00513364">
        <w:rPr>
          <w:lang w:val="en-IN"/>
        </w:rPr>
        <w:br/>
        <w:t>B) DATE_SUB()</w:t>
      </w:r>
      <w:r w:rsidRPr="00513364">
        <w:rPr>
          <w:lang w:val="en-IN"/>
        </w:rPr>
        <w:br/>
        <w:t>C) DATE_DIFF()</w:t>
      </w:r>
      <w:r w:rsidRPr="00513364">
        <w:rPr>
          <w:lang w:val="en-IN"/>
        </w:rPr>
        <w:br/>
        <w:t>D) SUB_</w:t>
      </w:r>
      <w:proofErr w:type="gramStart"/>
      <w:r w:rsidRPr="00513364">
        <w:rPr>
          <w:lang w:val="en-IN"/>
        </w:rPr>
        <w:t>DATE(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235)</w:t>
      </w:r>
      <w:r w:rsidRPr="00513364">
        <w:rPr>
          <w:lang w:val="en-IN"/>
        </w:rPr>
        <w:t xml:space="preserve"> Which SQL function returns the day of the week?</w:t>
      </w:r>
      <w:r w:rsidRPr="00513364">
        <w:rPr>
          <w:lang w:val="en-IN"/>
        </w:rPr>
        <w:br/>
        <w:t>A) WEEKDAY()</w:t>
      </w:r>
      <w:r w:rsidRPr="00513364">
        <w:rPr>
          <w:lang w:val="en-IN"/>
        </w:rPr>
        <w:br/>
        <w:t>B) DAYOFWEEK()</w:t>
      </w:r>
      <w:r w:rsidRPr="00513364">
        <w:rPr>
          <w:lang w:val="en-IN"/>
        </w:rPr>
        <w:br/>
        <w:t>C) DAYNAME()</w:t>
      </w:r>
      <w:r w:rsidRPr="00513364">
        <w:rPr>
          <w:lang w:val="en-IN"/>
        </w:rPr>
        <w:br/>
        <w:t>D) Both B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236)</w:t>
      </w:r>
      <w:r w:rsidRPr="00513364">
        <w:rPr>
          <w:lang w:val="en-IN"/>
        </w:rPr>
        <w:t xml:space="preserve"> The function DATE_</w:t>
      </w:r>
      <w:proofErr w:type="gramStart"/>
      <w:r w:rsidRPr="00513364">
        <w:rPr>
          <w:lang w:val="en-IN"/>
        </w:rPr>
        <w:t>ADD(</w:t>
      </w:r>
      <w:proofErr w:type="gramEnd"/>
      <w:r w:rsidRPr="00513364">
        <w:rPr>
          <w:lang w:val="en-IN"/>
        </w:rPr>
        <w:t>) is used to:</w:t>
      </w:r>
      <w:r w:rsidRPr="00513364">
        <w:rPr>
          <w:lang w:val="en-IN"/>
        </w:rPr>
        <w:br/>
        <w:t>A) Add days to a date</w:t>
      </w:r>
      <w:r w:rsidRPr="00513364">
        <w:rPr>
          <w:lang w:val="en-IN"/>
        </w:rPr>
        <w:br/>
        <w:t>B) Add time</w:t>
      </w:r>
      <w:r w:rsidRPr="00513364">
        <w:rPr>
          <w:lang w:val="en-IN"/>
        </w:rPr>
        <w:br/>
        <w:t>C) Add month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237)</w:t>
      </w:r>
      <w:r w:rsidRPr="00513364">
        <w:rPr>
          <w:lang w:val="en-IN"/>
        </w:rPr>
        <w:t xml:space="preserve"> The statement used to drop a column is:</w:t>
      </w:r>
      <w:r w:rsidRPr="00513364">
        <w:rPr>
          <w:lang w:val="en-IN"/>
        </w:rPr>
        <w:br/>
        <w:t xml:space="preserve">A) ALTER TABLE </w:t>
      </w:r>
      <w:proofErr w:type="spellStart"/>
      <w:r w:rsidRPr="00513364">
        <w:rPr>
          <w:lang w:val="en-IN"/>
        </w:rPr>
        <w:t>table_name</w:t>
      </w:r>
      <w:proofErr w:type="spellEnd"/>
      <w:r w:rsidRPr="00513364">
        <w:rPr>
          <w:lang w:val="en-IN"/>
        </w:rPr>
        <w:t xml:space="preserve"> DROP COLUMN </w:t>
      </w:r>
      <w:proofErr w:type="spellStart"/>
      <w:r w:rsidRPr="00513364">
        <w:rPr>
          <w:lang w:val="en-IN"/>
        </w:rPr>
        <w:t>column_name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B) DELETE COLUMN </w:t>
      </w:r>
      <w:proofErr w:type="spellStart"/>
      <w:r w:rsidRPr="00513364">
        <w:rPr>
          <w:lang w:val="en-IN"/>
        </w:rPr>
        <w:t>column_name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table_name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 xml:space="preserve">C) REMOVE </w:t>
      </w:r>
      <w:proofErr w:type="spellStart"/>
      <w:r w:rsidRPr="00513364">
        <w:rPr>
          <w:lang w:val="en-IN"/>
        </w:rPr>
        <w:t>column_name</w:t>
      </w:r>
      <w:proofErr w:type="spellEnd"/>
      <w:r w:rsidRPr="00513364">
        <w:rPr>
          <w:lang w:val="en-IN"/>
        </w:rPr>
        <w:t xml:space="preserve"> FROM </w:t>
      </w:r>
      <w:proofErr w:type="spellStart"/>
      <w:r w:rsidRPr="00513364">
        <w:rPr>
          <w:lang w:val="en-IN"/>
        </w:rPr>
        <w:t>table_name</w:t>
      </w:r>
      <w:proofErr w:type="spellEnd"/>
      <w:r w:rsidRPr="00513364">
        <w:rPr>
          <w:lang w:val="en-IN"/>
        </w:rPr>
        <w:t>;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238)</w:t>
      </w:r>
      <w:r w:rsidRPr="00513364">
        <w:rPr>
          <w:lang w:val="en-IN"/>
        </w:rPr>
        <w:t xml:space="preserve"> Which keyword is used to check multiple conditions in SQL?</w:t>
      </w:r>
      <w:r w:rsidRPr="00513364">
        <w:rPr>
          <w:lang w:val="en-IN"/>
        </w:rPr>
        <w:br/>
        <w:t>A) AND</w:t>
      </w:r>
      <w:r w:rsidRPr="00513364">
        <w:rPr>
          <w:lang w:val="en-IN"/>
        </w:rPr>
        <w:br/>
        <w:t>B) OR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NOT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239)</w:t>
      </w:r>
      <w:r w:rsidRPr="00513364">
        <w:rPr>
          <w:lang w:val="en-IN"/>
        </w:rPr>
        <w:t xml:space="preserve"> Which of the following command removes both table structure and data?</w:t>
      </w:r>
      <w:r w:rsidRPr="00513364">
        <w:rPr>
          <w:lang w:val="en-IN"/>
        </w:rPr>
        <w:br/>
        <w:t>A) DELETE</w:t>
      </w:r>
      <w:r w:rsidRPr="00513364">
        <w:rPr>
          <w:lang w:val="en-IN"/>
        </w:rPr>
        <w:br/>
        <w:t>B) DROP</w:t>
      </w:r>
      <w:r w:rsidRPr="00513364">
        <w:rPr>
          <w:lang w:val="en-IN"/>
        </w:rPr>
        <w:br/>
        <w:t>C) TRUNCATE</w:t>
      </w:r>
      <w:r w:rsidRPr="00513364">
        <w:rPr>
          <w:lang w:val="en-IN"/>
        </w:rPr>
        <w:br/>
        <w:t>D) REMOVE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240)</w:t>
      </w:r>
      <w:r w:rsidRPr="00513364">
        <w:rPr>
          <w:lang w:val="en-IN"/>
        </w:rPr>
        <w:t xml:space="preserve"> What does the SQL EXCEPT operator do?</w:t>
      </w:r>
      <w:r w:rsidRPr="00513364">
        <w:rPr>
          <w:lang w:val="en-IN"/>
        </w:rPr>
        <w:br/>
        <w:t>A) Returns rows in first query but not in second</w:t>
      </w:r>
      <w:r w:rsidRPr="00513364">
        <w:rPr>
          <w:lang w:val="en-IN"/>
        </w:rPr>
        <w:br/>
        <w:t>B) Returns common rows</w:t>
      </w:r>
      <w:r w:rsidRPr="00513364">
        <w:rPr>
          <w:lang w:val="en-IN"/>
        </w:rPr>
        <w:br/>
        <w:t>C) Returns all rows from both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241)</w:t>
      </w:r>
      <w:r w:rsidRPr="00513364">
        <w:rPr>
          <w:lang w:val="en-IN"/>
        </w:rPr>
        <w:t xml:space="preserve"> What is the maximum number of tables that can be joined?</w:t>
      </w:r>
      <w:r w:rsidRPr="00513364">
        <w:rPr>
          <w:lang w:val="en-IN"/>
        </w:rPr>
        <w:br/>
        <w:t>A) 2</w:t>
      </w:r>
      <w:r w:rsidRPr="00513364">
        <w:rPr>
          <w:lang w:val="en-IN"/>
        </w:rPr>
        <w:br/>
        <w:t>B) 10</w:t>
      </w:r>
      <w:r w:rsidRPr="00513364">
        <w:rPr>
          <w:lang w:val="en-IN"/>
        </w:rPr>
        <w:br/>
        <w:t>C) No limit</w:t>
      </w:r>
      <w:r w:rsidRPr="00513364">
        <w:rPr>
          <w:lang w:val="en-IN"/>
        </w:rPr>
        <w:br/>
        <w:t>D) 256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242)</w:t>
      </w:r>
      <w:r w:rsidRPr="00513364">
        <w:rPr>
          <w:lang w:val="en-IN"/>
        </w:rPr>
        <w:t xml:space="preserve"> The SQL UNION operator does what?</w:t>
      </w:r>
      <w:r w:rsidRPr="00513364">
        <w:rPr>
          <w:lang w:val="en-IN"/>
        </w:rPr>
        <w:br/>
        <w:t>A) Returns duplicate rows</w:t>
      </w:r>
      <w:r w:rsidRPr="00513364">
        <w:rPr>
          <w:lang w:val="en-IN"/>
        </w:rPr>
        <w:br/>
        <w:t>B) Combines multiple result sets</w:t>
      </w:r>
      <w:r w:rsidRPr="00513364">
        <w:rPr>
          <w:lang w:val="en-IN"/>
        </w:rPr>
        <w:br/>
        <w:t>C) Deletes rows</w:t>
      </w:r>
      <w:r w:rsidRPr="00513364">
        <w:rPr>
          <w:lang w:val="en-IN"/>
        </w:rPr>
        <w:br/>
        <w:t>D) Compares values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243)</w:t>
      </w:r>
      <w:r w:rsidRPr="00513364">
        <w:rPr>
          <w:lang w:val="en-IN"/>
        </w:rPr>
        <w:t xml:space="preserve"> Which operator is used to compare a value to a set of values in a subquery?</w:t>
      </w:r>
      <w:r w:rsidRPr="00513364">
        <w:rPr>
          <w:lang w:val="en-IN"/>
        </w:rPr>
        <w:br/>
        <w:t>A) IN</w:t>
      </w:r>
      <w:r w:rsidRPr="00513364">
        <w:rPr>
          <w:lang w:val="en-IN"/>
        </w:rPr>
        <w:br/>
        <w:t>B) =</w:t>
      </w:r>
      <w:r w:rsidRPr="00513364">
        <w:rPr>
          <w:lang w:val="en-IN"/>
        </w:rPr>
        <w:br/>
        <w:t>C) LIKE</w:t>
      </w:r>
      <w:r w:rsidRPr="00513364">
        <w:rPr>
          <w:lang w:val="en-IN"/>
        </w:rPr>
        <w:br/>
        <w:t>D) ANY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244)</w:t>
      </w:r>
      <w:r w:rsidRPr="00513364">
        <w:rPr>
          <w:lang w:val="en-IN"/>
        </w:rPr>
        <w:t xml:space="preserve"> What does SELECT 2 + NULL return?</w:t>
      </w:r>
      <w:r w:rsidRPr="00513364">
        <w:rPr>
          <w:lang w:val="en-IN"/>
        </w:rPr>
        <w:br/>
        <w:t>A) 2</w:t>
      </w:r>
      <w:r w:rsidRPr="00513364">
        <w:rPr>
          <w:lang w:val="en-IN"/>
        </w:rPr>
        <w:br/>
        <w:t>B) 0</w:t>
      </w:r>
      <w:r w:rsidRPr="00513364">
        <w:rPr>
          <w:lang w:val="en-IN"/>
        </w:rPr>
        <w:br/>
        <w:t>C) NULL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245)</w:t>
      </w:r>
      <w:r w:rsidRPr="00513364">
        <w:rPr>
          <w:lang w:val="en-IN"/>
        </w:rPr>
        <w:t xml:space="preserve"> Which SQL function is used to find number of characters in a string?</w:t>
      </w:r>
      <w:r w:rsidRPr="00513364">
        <w:rPr>
          <w:lang w:val="en-IN"/>
        </w:rPr>
        <w:br/>
        <w:t>A) LENGTH()</w:t>
      </w:r>
      <w:r w:rsidRPr="00513364">
        <w:rPr>
          <w:lang w:val="en-IN"/>
        </w:rPr>
        <w:br/>
        <w:t>B) SIZE()</w:t>
      </w:r>
      <w:r w:rsidRPr="00513364">
        <w:rPr>
          <w:lang w:val="en-IN"/>
        </w:rPr>
        <w:br/>
        <w:t>C) COUNT()</w:t>
      </w:r>
      <w:r w:rsidRPr="00513364">
        <w:rPr>
          <w:lang w:val="en-IN"/>
        </w:rPr>
        <w:br/>
        <w:t>D) CHAR_</w:t>
      </w:r>
      <w:proofErr w:type="gramStart"/>
      <w:r w:rsidRPr="00513364">
        <w:rPr>
          <w:lang w:val="en-IN"/>
        </w:rPr>
        <w:t>COUNT(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246)</w:t>
      </w:r>
      <w:r w:rsidRPr="00513364">
        <w:rPr>
          <w:lang w:val="en-IN"/>
        </w:rPr>
        <w:t xml:space="preserve"> What is the use of the SQL CASE expression?</w:t>
      </w:r>
      <w:r w:rsidRPr="00513364">
        <w:rPr>
          <w:lang w:val="en-IN"/>
        </w:rPr>
        <w:br/>
        <w:t>A) Conditional logic</w:t>
      </w:r>
      <w:r w:rsidRPr="00513364">
        <w:rPr>
          <w:lang w:val="en-IN"/>
        </w:rPr>
        <w:br/>
        <w:t>B) Grouping</w:t>
      </w:r>
      <w:r w:rsidRPr="00513364">
        <w:rPr>
          <w:lang w:val="en-IN"/>
        </w:rPr>
        <w:br/>
        <w:t>C) Filtering</w:t>
      </w:r>
      <w:r w:rsidRPr="00513364">
        <w:rPr>
          <w:lang w:val="en-IN"/>
        </w:rPr>
        <w:br/>
        <w:t>D) Sorting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247)</w:t>
      </w:r>
      <w:r w:rsidRPr="00513364">
        <w:rPr>
          <w:lang w:val="en-IN"/>
        </w:rPr>
        <w:t xml:space="preserve"> SQL keyword used to combine two or more conditions:</w:t>
      </w:r>
      <w:r w:rsidRPr="00513364">
        <w:rPr>
          <w:lang w:val="en-IN"/>
        </w:rPr>
        <w:br/>
        <w:t>A) WHERE</w:t>
      </w:r>
      <w:r w:rsidRPr="00513364">
        <w:rPr>
          <w:lang w:val="en-IN"/>
        </w:rPr>
        <w:br/>
        <w:t>B) AND</w:t>
      </w:r>
      <w:r w:rsidRPr="00513364">
        <w:rPr>
          <w:lang w:val="en-IN"/>
        </w:rPr>
        <w:br/>
        <w:t>C) AS</w:t>
      </w:r>
      <w:r w:rsidRPr="00513364">
        <w:rPr>
          <w:lang w:val="en-IN"/>
        </w:rPr>
        <w:br/>
        <w:t>D) SET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248)</w:t>
      </w:r>
      <w:r w:rsidRPr="00513364">
        <w:rPr>
          <w:lang w:val="en-IN"/>
        </w:rPr>
        <w:t xml:space="preserve"> What is the output of SELECT </w:t>
      </w:r>
      <w:proofErr w:type="gramStart"/>
      <w:r w:rsidRPr="00513364">
        <w:rPr>
          <w:lang w:val="en-IN"/>
        </w:rPr>
        <w:t>CONCAT(</w:t>
      </w:r>
      <w:proofErr w:type="gramEnd"/>
      <w:r w:rsidRPr="00513364">
        <w:rPr>
          <w:lang w:val="en-IN"/>
        </w:rPr>
        <w:t>'data', 'base')?</w:t>
      </w:r>
      <w:r w:rsidRPr="00513364">
        <w:rPr>
          <w:lang w:val="en-IN"/>
        </w:rPr>
        <w:br/>
        <w:t>A) database</w:t>
      </w:r>
      <w:r w:rsidRPr="00513364">
        <w:rPr>
          <w:lang w:val="en-IN"/>
        </w:rPr>
        <w:br/>
        <w:t>B) data base</w:t>
      </w:r>
      <w:r w:rsidRPr="00513364">
        <w:rPr>
          <w:lang w:val="en-IN"/>
        </w:rPr>
        <w:br/>
        <w:t>C) data</w:t>
      </w:r>
      <w:r w:rsidRPr="00513364">
        <w:rPr>
          <w:lang w:val="en-IN"/>
        </w:rPr>
        <w:br/>
        <w:t>D) base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249)</w:t>
      </w:r>
      <w:r w:rsidRPr="00513364">
        <w:rPr>
          <w:lang w:val="en-IN"/>
        </w:rPr>
        <w:t xml:space="preserve"> What will be the output of SELECT </w:t>
      </w:r>
      <w:proofErr w:type="gramStart"/>
      <w:r w:rsidRPr="00513364">
        <w:rPr>
          <w:lang w:val="en-IN"/>
        </w:rPr>
        <w:t>SUBSTR(</w:t>
      </w:r>
      <w:proofErr w:type="gramEnd"/>
      <w:r w:rsidRPr="00513364">
        <w:rPr>
          <w:lang w:val="en-IN"/>
        </w:rPr>
        <w:t>'database', 5)?</w:t>
      </w:r>
      <w:r w:rsidRPr="00513364">
        <w:rPr>
          <w:lang w:val="en-IN"/>
        </w:rPr>
        <w:br/>
        <w:t>A) abase</w:t>
      </w:r>
      <w:r w:rsidRPr="00513364">
        <w:rPr>
          <w:lang w:val="en-IN"/>
        </w:rPr>
        <w:br/>
        <w:t>B) base</w:t>
      </w:r>
      <w:r w:rsidRPr="00513364">
        <w:rPr>
          <w:lang w:val="en-IN"/>
        </w:rPr>
        <w:br/>
        <w:t>C) data</w:t>
      </w:r>
      <w:r w:rsidRPr="00513364">
        <w:rPr>
          <w:lang w:val="en-IN"/>
        </w:rPr>
        <w:br/>
        <w:t>D) 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250)</w:t>
      </w:r>
      <w:r w:rsidRPr="00513364">
        <w:rPr>
          <w:lang w:val="en-IN"/>
        </w:rPr>
        <w:t xml:space="preserve"> What is the output of SELECT LENGTH('database')?</w:t>
      </w:r>
      <w:r w:rsidRPr="00513364">
        <w:rPr>
          <w:lang w:val="en-IN"/>
        </w:rPr>
        <w:br/>
        <w:t>A) 7</w:t>
      </w:r>
      <w:r w:rsidRPr="00513364">
        <w:rPr>
          <w:lang w:val="en-IN"/>
        </w:rPr>
        <w:br/>
        <w:t>B) 8</w:t>
      </w:r>
      <w:r w:rsidRPr="00513364">
        <w:rPr>
          <w:lang w:val="en-IN"/>
        </w:rPr>
        <w:br/>
        <w:t>C) 9</w:t>
      </w:r>
      <w:r w:rsidRPr="00513364">
        <w:rPr>
          <w:lang w:val="en-IN"/>
        </w:rPr>
        <w:br/>
        <w:t>D) 6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251)</w:t>
      </w:r>
      <w:r w:rsidRPr="00513364">
        <w:rPr>
          <w:lang w:val="en-IN"/>
        </w:rPr>
        <w:t xml:space="preserve"> What does the SQL keyword </w:t>
      </w:r>
      <w:proofErr w:type="gramStart"/>
      <w:r w:rsidRPr="00513364">
        <w:rPr>
          <w:lang w:val="en-IN"/>
        </w:rPr>
        <w:t>NULLIF(</w:t>
      </w:r>
      <w:proofErr w:type="gramEnd"/>
      <w:r w:rsidRPr="00513364">
        <w:rPr>
          <w:lang w:val="en-IN"/>
        </w:rPr>
        <w:t>a, b) return?</w:t>
      </w:r>
      <w:r w:rsidRPr="00513364">
        <w:rPr>
          <w:lang w:val="en-IN"/>
        </w:rPr>
        <w:br/>
        <w:t xml:space="preserve">A) </w:t>
      </w:r>
      <w:proofErr w:type="spellStart"/>
      <w:r w:rsidRPr="00513364">
        <w:rPr>
          <w:lang w:val="en-IN"/>
        </w:rPr>
        <w:t>a</w:t>
      </w:r>
      <w:proofErr w:type="spellEnd"/>
      <w:r w:rsidRPr="00513364">
        <w:rPr>
          <w:lang w:val="en-IN"/>
        </w:rPr>
        <w:t xml:space="preserve"> if a ≠ b</w:t>
      </w:r>
      <w:r w:rsidRPr="00513364">
        <w:rPr>
          <w:lang w:val="en-IN"/>
        </w:rPr>
        <w:br/>
        <w:t>B) NULL if a = b</w:t>
      </w:r>
      <w:r w:rsidRPr="00513364">
        <w:rPr>
          <w:lang w:val="en-IN"/>
        </w:rPr>
        <w:br/>
        <w:t>C) b if a ≠ b</w:t>
      </w:r>
      <w:r w:rsidRPr="00513364">
        <w:rPr>
          <w:lang w:val="en-IN"/>
        </w:rPr>
        <w:br/>
        <w:t xml:space="preserve">D) </w:t>
      </w:r>
      <w:proofErr w:type="spellStart"/>
      <w:r w:rsidRPr="00513364">
        <w:rPr>
          <w:lang w:val="en-IN"/>
        </w:rPr>
        <w:t>a</w:t>
      </w:r>
      <w:proofErr w:type="spellEnd"/>
      <w:r w:rsidRPr="00513364">
        <w:rPr>
          <w:lang w:val="en-IN"/>
        </w:rPr>
        <w:t xml:space="preserve"> if a = b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252)</w:t>
      </w:r>
      <w:r w:rsidRPr="00513364">
        <w:rPr>
          <w:lang w:val="en-IN"/>
        </w:rPr>
        <w:t xml:space="preserve"> Which SQL clause is used to limit the number of rows returned?</w:t>
      </w:r>
      <w:r w:rsidRPr="00513364">
        <w:rPr>
          <w:lang w:val="en-IN"/>
        </w:rPr>
        <w:br/>
        <w:t>A) LIMIT</w:t>
      </w:r>
      <w:r w:rsidRPr="00513364">
        <w:rPr>
          <w:lang w:val="en-IN"/>
        </w:rPr>
        <w:br/>
        <w:t>B) TOP</w:t>
      </w:r>
      <w:r w:rsidRPr="00513364">
        <w:rPr>
          <w:lang w:val="en-IN"/>
        </w:rPr>
        <w:br/>
        <w:t>C) ROWNUM</w:t>
      </w:r>
      <w:r w:rsidRPr="00513364">
        <w:rPr>
          <w:lang w:val="en-IN"/>
        </w:rPr>
        <w:br/>
        <w:t>D) All of the above (based on SQL dialect)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253)</w:t>
      </w:r>
      <w:r w:rsidRPr="00513364">
        <w:rPr>
          <w:lang w:val="en-IN"/>
        </w:rPr>
        <w:t xml:space="preserve"> Which of the following SQL statements is syntactically correct?</w:t>
      </w:r>
      <w:r w:rsidRPr="00513364">
        <w:rPr>
          <w:lang w:val="en-IN"/>
        </w:rPr>
        <w:br/>
        <w:t>A) SELECT name FROM student WHERE age BETWEEN 20 AND 25;</w:t>
      </w:r>
      <w:r w:rsidRPr="00513364">
        <w:rPr>
          <w:lang w:val="en-IN"/>
        </w:rPr>
        <w:br/>
        <w:t>B) SELECT name FROM student WHERE age IN (20,25);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SELECT name FROM student WHERE age &gt;= 20 AND age &lt;= 25;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254)</w:t>
      </w:r>
      <w:r w:rsidRPr="00513364">
        <w:rPr>
          <w:lang w:val="en-IN"/>
        </w:rPr>
        <w:t xml:space="preserve"> SQL supports which types of subqueries?</w:t>
      </w:r>
      <w:r w:rsidRPr="00513364">
        <w:rPr>
          <w:lang w:val="en-IN"/>
        </w:rPr>
        <w:br/>
        <w:t>A) Scalar</w:t>
      </w:r>
      <w:r w:rsidRPr="00513364">
        <w:rPr>
          <w:lang w:val="en-IN"/>
        </w:rPr>
        <w:br/>
        <w:t>B) Correlated</w:t>
      </w:r>
      <w:r w:rsidRPr="00513364">
        <w:rPr>
          <w:lang w:val="en-IN"/>
        </w:rPr>
        <w:br/>
        <w:t>C) Nested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255)</w:t>
      </w:r>
      <w:r w:rsidRPr="00513364">
        <w:rPr>
          <w:lang w:val="en-IN"/>
        </w:rPr>
        <w:t xml:space="preserve"> What does the command TRUNCATE TABLE emp; do?</w:t>
      </w:r>
      <w:r w:rsidRPr="00513364">
        <w:rPr>
          <w:lang w:val="en-IN"/>
        </w:rPr>
        <w:br/>
        <w:t>A) Deletes the table structure</w:t>
      </w:r>
      <w:r w:rsidRPr="00513364">
        <w:rPr>
          <w:lang w:val="en-IN"/>
        </w:rPr>
        <w:br/>
        <w:t>B) Removes all rows without logging</w:t>
      </w:r>
      <w:r w:rsidRPr="00513364">
        <w:rPr>
          <w:lang w:val="en-IN"/>
        </w:rPr>
        <w:br/>
        <w:t>C) Removes one row</w:t>
      </w:r>
      <w:r w:rsidRPr="00513364">
        <w:rPr>
          <w:lang w:val="en-IN"/>
        </w:rPr>
        <w:br/>
        <w:t>D) Disables the table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256)</w:t>
      </w:r>
      <w:r w:rsidRPr="00513364">
        <w:rPr>
          <w:lang w:val="en-IN"/>
        </w:rPr>
        <w:t xml:space="preserve"> Which of the following is not a DCL command?</w:t>
      </w:r>
      <w:r w:rsidRPr="00513364">
        <w:rPr>
          <w:lang w:val="en-IN"/>
        </w:rPr>
        <w:br/>
        <w:t>A) GRANT</w:t>
      </w:r>
      <w:r w:rsidRPr="00513364">
        <w:rPr>
          <w:lang w:val="en-IN"/>
        </w:rPr>
        <w:br/>
        <w:t>B) REVOKE</w:t>
      </w:r>
      <w:r w:rsidRPr="00513364">
        <w:rPr>
          <w:lang w:val="en-IN"/>
        </w:rPr>
        <w:br/>
        <w:t>C) COMMIT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257)</w:t>
      </w:r>
      <w:r w:rsidRPr="00513364">
        <w:rPr>
          <w:lang w:val="en-IN"/>
        </w:rPr>
        <w:t xml:space="preserve"> Which of the following command will help you rollback to a particular point?</w:t>
      </w:r>
      <w:r w:rsidRPr="00513364">
        <w:rPr>
          <w:lang w:val="en-IN"/>
        </w:rPr>
        <w:br/>
        <w:t>A) COMMIT</w:t>
      </w:r>
      <w:r w:rsidRPr="00513364">
        <w:rPr>
          <w:lang w:val="en-IN"/>
        </w:rPr>
        <w:br/>
        <w:t>B) SAVEPOINT</w:t>
      </w:r>
      <w:r w:rsidRPr="00513364">
        <w:rPr>
          <w:lang w:val="en-IN"/>
        </w:rPr>
        <w:br/>
        <w:t>C) ROLLBACK TO</w:t>
      </w:r>
      <w:r w:rsidRPr="00513364">
        <w:rPr>
          <w:lang w:val="en-IN"/>
        </w:rPr>
        <w:br/>
        <w:t>D) Both B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258)</w:t>
      </w:r>
      <w:r w:rsidRPr="00513364">
        <w:rPr>
          <w:lang w:val="en-IN"/>
        </w:rPr>
        <w:t xml:space="preserve"> Which statement is used to define integrity constraints?</w:t>
      </w:r>
      <w:r w:rsidRPr="00513364">
        <w:rPr>
          <w:lang w:val="en-IN"/>
        </w:rPr>
        <w:br/>
        <w:t>A) CREATE TABLE</w:t>
      </w:r>
      <w:r w:rsidRPr="00513364">
        <w:rPr>
          <w:lang w:val="en-IN"/>
        </w:rPr>
        <w:br/>
        <w:t>B) ALTER TABLE</w:t>
      </w:r>
      <w:r w:rsidRPr="00513364">
        <w:rPr>
          <w:lang w:val="en-IN"/>
        </w:rPr>
        <w:br/>
        <w:t>C) Both A and B</w:t>
      </w:r>
      <w:r w:rsidRPr="00513364">
        <w:rPr>
          <w:lang w:val="en-IN"/>
        </w:rPr>
        <w:br/>
        <w:t>D) None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259)</w:t>
      </w:r>
      <w:r w:rsidRPr="00513364">
        <w:rPr>
          <w:lang w:val="en-IN"/>
        </w:rPr>
        <w:t xml:space="preserve"> Which of the following is true about DELETE and TRUNCATE?</w:t>
      </w:r>
      <w:r w:rsidRPr="00513364">
        <w:rPr>
          <w:lang w:val="en-IN"/>
        </w:rPr>
        <w:br/>
        <w:t>A) DELETE is DML, TRUNCATE is DDL</w:t>
      </w:r>
      <w:r w:rsidRPr="00513364">
        <w:rPr>
          <w:lang w:val="en-IN"/>
        </w:rPr>
        <w:br/>
        <w:t>B) DELETE can use WHERE, TRUNCATE cannot</w:t>
      </w:r>
      <w:r w:rsidRPr="00513364">
        <w:rPr>
          <w:lang w:val="en-IN"/>
        </w:rPr>
        <w:br/>
        <w:t>C) DELETE logs each row, TRUNCATE does not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260)</w:t>
      </w:r>
      <w:r w:rsidRPr="00513364">
        <w:rPr>
          <w:lang w:val="en-IN"/>
        </w:rPr>
        <w:t xml:space="preserve"> What is the keyword used to prevent a value from being NULL in SQL?</w:t>
      </w:r>
      <w:r w:rsidRPr="00513364">
        <w:rPr>
          <w:lang w:val="en-IN"/>
        </w:rPr>
        <w:br/>
        <w:t>A) NOT NULL</w:t>
      </w:r>
      <w:r w:rsidRPr="00513364">
        <w:rPr>
          <w:lang w:val="en-IN"/>
        </w:rPr>
        <w:br/>
        <w:t xml:space="preserve">B) </w:t>
      </w:r>
      <w:proofErr w:type="gramStart"/>
      <w:r w:rsidRPr="00513364">
        <w:rPr>
          <w:lang w:val="en-IN"/>
        </w:rPr>
        <w:t>NON NULL</w:t>
      </w:r>
      <w:proofErr w:type="gramEnd"/>
      <w:r w:rsidRPr="00513364">
        <w:rPr>
          <w:lang w:val="en-IN"/>
        </w:rPr>
        <w:br/>
        <w:t>C) NO NULL</w:t>
      </w:r>
      <w:r w:rsidRPr="00513364">
        <w:rPr>
          <w:lang w:val="en-IN"/>
        </w:rPr>
        <w:br/>
        <w:t>D) NULL PREVENT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261)</w:t>
      </w:r>
      <w:r w:rsidRPr="00513364">
        <w:rPr>
          <w:lang w:val="en-IN"/>
        </w:rPr>
        <w:t xml:space="preserve"> Which SQL command is used to retrieve rows from a table?</w:t>
      </w:r>
      <w:r w:rsidRPr="00513364">
        <w:rPr>
          <w:lang w:val="en-IN"/>
        </w:rPr>
        <w:br/>
        <w:t>A) SELECT</w:t>
      </w:r>
      <w:r w:rsidRPr="00513364">
        <w:rPr>
          <w:lang w:val="en-IN"/>
        </w:rPr>
        <w:br/>
        <w:t>B) GET</w:t>
      </w:r>
      <w:r w:rsidRPr="00513364">
        <w:rPr>
          <w:lang w:val="en-IN"/>
        </w:rPr>
        <w:br/>
        <w:t>C) FETCH</w:t>
      </w:r>
      <w:r w:rsidRPr="00513364">
        <w:rPr>
          <w:lang w:val="en-IN"/>
        </w:rPr>
        <w:br/>
        <w:t>D) RETRIEVE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262)</w:t>
      </w:r>
      <w:r w:rsidRPr="00513364">
        <w:rPr>
          <w:lang w:val="en-IN"/>
        </w:rPr>
        <w:t xml:space="preserve"> What does the keyword PRIMARY KEY enforce?</w:t>
      </w:r>
      <w:r w:rsidRPr="00513364">
        <w:rPr>
          <w:lang w:val="en-IN"/>
        </w:rPr>
        <w:br/>
        <w:t>A) Uniqueness only</w:t>
      </w:r>
      <w:r w:rsidRPr="00513364">
        <w:rPr>
          <w:lang w:val="en-IN"/>
        </w:rPr>
        <w:br/>
        <w:t>B) Non-null only</w:t>
      </w:r>
      <w:r w:rsidRPr="00513364">
        <w:rPr>
          <w:lang w:val="en-IN"/>
        </w:rPr>
        <w:br/>
        <w:t>C) Both A and B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263)</w:t>
      </w:r>
      <w:r w:rsidRPr="00513364">
        <w:rPr>
          <w:lang w:val="en-IN"/>
        </w:rPr>
        <w:t xml:space="preserve"> Which constraint ensures referential integrity?</w:t>
      </w:r>
      <w:r w:rsidRPr="00513364">
        <w:rPr>
          <w:lang w:val="en-IN"/>
        </w:rPr>
        <w:br/>
        <w:t>A) CHECK</w:t>
      </w:r>
      <w:r w:rsidRPr="00513364">
        <w:rPr>
          <w:lang w:val="en-IN"/>
        </w:rPr>
        <w:br/>
        <w:t>B) FOREIGN KEY</w:t>
      </w:r>
      <w:r w:rsidRPr="00513364">
        <w:rPr>
          <w:lang w:val="en-IN"/>
        </w:rPr>
        <w:br/>
        <w:t>C) NOT NULL</w:t>
      </w:r>
      <w:r w:rsidRPr="00513364">
        <w:rPr>
          <w:lang w:val="en-IN"/>
        </w:rPr>
        <w:br/>
        <w:t>D) UNIQUE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264)</w:t>
      </w:r>
      <w:r w:rsidRPr="00513364">
        <w:rPr>
          <w:lang w:val="en-IN"/>
        </w:rPr>
        <w:t xml:space="preserve"> Which one of these clauses is used with SELECT to filter rows?</w:t>
      </w:r>
      <w:r w:rsidRPr="00513364">
        <w:rPr>
          <w:lang w:val="en-IN"/>
        </w:rPr>
        <w:br/>
        <w:t>A) WHERE</w:t>
      </w:r>
      <w:r w:rsidRPr="00513364">
        <w:rPr>
          <w:lang w:val="en-IN"/>
        </w:rPr>
        <w:br/>
        <w:t>B) GROUP BY</w:t>
      </w:r>
      <w:r w:rsidRPr="00513364">
        <w:rPr>
          <w:lang w:val="en-IN"/>
        </w:rPr>
        <w:br/>
        <w:t>C) HAVING</w:t>
      </w:r>
      <w:r w:rsidRPr="00513364">
        <w:rPr>
          <w:lang w:val="en-IN"/>
        </w:rPr>
        <w:br/>
        <w:t>D) ORDER BY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265)</w:t>
      </w:r>
      <w:r w:rsidRPr="00513364">
        <w:rPr>
          <w:lang w:val="en-IN"/>
        </w:rPr>
        <w:t xml:space="preserve"> Which constraint is used to set a default value in a column?</w:t>
      </w:r>
      <w:r w:rsidRPr="00513364">
        <w:rPr>
          <w:lang w:val="en-IN"/>
        </w:rPr>
        <w:br/>
        <w:t>A) DEFAULT</w:t>
      </w:r>
      <w:r w:rsidRPr="00513364">
        <w:rPr>
          <w:lang w:val="en-IN"/>
        </w:rPr>
        <w:br/>
        <w:t>B) VALUE</w:t>
      </w:r>
      <w:r w:rsidRPr="00513364">
        <w:rPr>
          <w:lang w:val="en-IN"/>
        </w:rPr>
        <w:br/>
        <w:t>C) INIT</w:t>
      </w:r>
      <w:r w:rsidRPr="00513364">
        <w:rPr>
          <w:lang w:val="en-IN"/>
        </w:rPr>
        <w:br/>
        <w:t>D) SET DEFAULT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266)</w:t>
      </w:r>
      <w:r w:rsidRPr="00513364">
        <w:rPr>
          <w:lang w:val="en-IN"/>
        </w:rPr>
        <w:t xml:space="preserve"> Which one of the following is a valid alias syntax in SQL?</w:t>
      </w:r>
      <w:r w:rsidRPr="00513364">
        <w:rPr>
          <w:lang w:val="en-IN"/>
        </w:rPr>
        <w:br/>
        <w:t>A) SELECT name AS n</w:t>
      </w:r>
      <w:r w:rsidRPr="00513364">
        <w:rPr>
          <w:lang w:val="en-IN"/>
        </w:rPr>
        <w:br/>
        <w:t>B) SELECT name n</w:t>
      </w:r>
      <w:r w:rsidRPr="00513364">
        <w:rPr>
          <w:lang w:val="en-IN"/>
        </w:rPr>
        <w:br/>
        <w:t>C) SELECT name AS "n"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267)</w:t>
      </w:r>
      <w:r w:rsidRPr="00513364">
        <w:rPr>
          <w:lang w:val="en-IN"/>
        </w:rPr>
        <w:t xml:space="preserve"> The IN operator is used in SQL to:</w:t>
      </w:r>
      <w:r w:rsidRPr="00513364">
        <w:rPr>
          <w:lang w:val="en-IN"/>
        </w:rPr>
        <w:br/>
        <w:t>A) Match any one of a list of values</w:t>
      </w:r>
      <w:r w:rsidRPr="00513364">
        <w:rPr>
          <w:lang w:val="en-IN"/>
        </w:rPr>
        <w:br/>
        <w:t>B) Match all values in a list</w:t>
      </w:r>
      <w:r w:rsidRPr="00513364">
        <w:rPr>
          <w:lang w:val="en-IN"/>
        </w:rPr>
        <w:br/>
        <w:t>C) Match NULL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268)</w:t>
      </w:r>
      <w:r w:rsidRPr="00513364">
        <w:rPr>
          <w:lang w:val="en-IN"/>
        </w:rPr>
        <w:t xml:space="preserve"> The LIKE operator is used for:</w:t>
      </w:r>
      <w:r w:rsidRPr="00513364">
        <w:rPr>
          <w:lang w:val="en-IN"/>
        </w:rPr>
        <w:br/>
        <w:t>A) Pattern matching</w:t>
      </w:r>
      <w:r w:rsidRPr="00513364">
        <w:rPr>
          <w:lang w:val="en-IN"/>
        </w:rPr>
        <w:br/>
        <w:t>B) Numeric comparison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Date filtering</w:t>
      </w:r>
      <w:r w:rsidRPr="00513364">
        <w:rPr>
          <w:lang w:val="en-IN"/>
        </w:rPr>
        <w:br/>
        <w:t>D) Joining tables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269)</w:t>
      </w:r>
      <w:r w:rsidRPr="00513364">
        <w:rPr>
          <w:lang w:val="en-IN"/>
        </w:rPr>
        <w:t xml:space="preserve"> Which of these functions return the total number of values?</w:t>
      </w:r>
      <w:r w:rsidRPr="00513364">
        <w:rPr>
          <w:lang w:val="en-IN"/>
        </w:rPr>
        <w:br/>
        <w:t>A) COUNT()</w:t>
      </w:r>
      <w:r w:rsidRPr="00513364">
        <w:rPr>
          <w:lang w:val="en-IN"/>
        </w:rPr>
        <w:br/>
        <w:t>B) SUM()</w:t>
      </w:r>
      <w:r w:rsidRPr="00513364">
        <w:rPr>
          <w:lang w:val="en-IN"/>
        </w:rPr>
        <w:br/>
        <w:t>C) LENGTH()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MAX(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270)</w:t>
      </w:r>
      <w:r w:rsidRPr="00513364">
        <w:rPr>
          <w:lang w:val="en-IN"/>
        </w:rPr>
        <w:t xml:space="preserve"> What does SELECT </w:t>
      </w:r>
      <w:proofErr w:type="gramStart"/>
      <w:r w:rsidRPr="00513364">
        <w:rPr>
          <w:lang w:val="en-IN"/>
        </w:rPr>
        <w:t>COUNT(</w:t>
      </w:r>
      <w:proofErr w:type="gramEnd"/>
      <w:r w:rsidRPr="00513364">
        <w:rPr>
          <w:lang w:val="en-IN"/>
        </w:rPr>
        <w:t>*) FROM student WHERE name IS NOT NULL; return?</w:t>
      </w:r>
      <w:r w:rsidRPr="00513364">
        <w:rPr>
          <w:lang w:val="en-IN"/>
        </w:rPr>
        <w:br/>
        <w:t>A) Total students with name</w:t>
      </w:r>
      <w:r w:rsidRPr="00513364">
        <w:rPr>
          <w:lang w:val="en-IN"/>
        </w:rPr>
        <w:br/>
        <w:t>B) All rows</w:t>
      </w:r>
      <w:r w:rsidRPr="00513364">
        <w:rPr>
          <w:lang w:val="en-IN"/>
        </w:rPr>
        <w:br/>
        <w:t>C) Total students with null names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271)</w:t>
      </w:r>
      <w:r w:rsidRPr="00513364">
        <w:rPr>
          <w:lang w:val="en-IN"/>
        </w:rPr>
        <w:t xml:space="preserve"> What is returned by SELECT </w:t>
      </w:r>
      <w:proofErr w:type="gramStart"/>
      <w:r w:rsidRPr="00513364">
        <w:rPr>
          <w:lang w:val="en-IN"/>
        </w:rPr>
        <w:t>ROUND(</w:t>
      </w:r>
      <w:proofErr w:type="gramEnd"/>
      <w:r w:rsidRPr="00513364">
        <w:rPr>
          <w:lang w:val="en-IN"/>
        </w:rPr>
        <w:t>123.456, 0</w:t>
      </w:r>
      <w:proofErr w:type="gramStart"/>
      <w:r w:rsidRPr="00513364">
        <w:rPr>
          <w:lang w:val="en-IN"/>
        </w:rPr>
        <w:t>);?</w:t>
      </w:r>
      <w:proofErr w:type="gramEnd"/>
      <w:r w:rsidRPr="00513364">
        <w:rPr>
          <w:lang w:val="en-IN"/>
        </w:rPr>
        <w:br/>
        <w:t>A) 123</w:t>
      </w:r>
      <w:r w:rsidRPr="00513364">
        <w:rPr>
          <w:lang w:val="en-IN"/>
        </w:rPr>
        <w:br/>
        <w:t>B) 124</w:t>
      </w:r>
      <w:r w:rsidRPr="00513364">
        <w:rPr>
          <w:lang w:val="en-IN"/>
        </w:rPr>
        <w:br/>
        <w:t>C) 120</w:t>
      </w:r>
      <w:r w:rsidRPr="00513364">
        <w:rPr>
          <w:lang w:val="en-IN"/>
        </w:rPr>
        <w:br/>
        <w:t>D) 125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272)</w:t>
      </w:r>
      <w:r w:rsidRPr="00513364">
        <w:rPr>
          <w:lang w:val="en-IN"/>
        </w:rPr>
        <w:t xml:space="preserve"> What is returned by SELECT </w:t>
      </w:r>
      <w:proofErr w:type="gramStart"/>
      <w:r w:rsidRPr="00513364">
        <w:rPr>
          <w:lang w:val="en-IN"/>
        </w:rPr>
        <w:t>MOD(</w:t>
      </w:r>
      <w:proofErr w:type="gramEnd"/>
      <w:r w:rsidRPr="00513364">
        <w:rPr>
          <w:lang w:val="en-IN"/>
        </w:rPr>
        <w:t>17,5</w:t>
      </w:r>
      <w:proofErr w:type="gramStart"/>
      <w:r w:rsidRPr="00513364">
        <w:rPr>
          <w:lang w:val="en-IN"/>
        </w:rPr>
        <w:t>);?</w:t>
      </w:r>
      <w:proofErr w:type="gramEnd"/>
      <w:r w:rsidRPr="00513364">
        <w:rPr>
          <w:lang w:val="en-IN"/>
        </w:rPr>
        <w:br/>
        <w:t>A) 2</w:t>
      </w:r>
      <w:r w:rsidRPr="00513364">
        <w:rPr>
          <w:lang w:val="en-IN"/>
        </w:rPr>
        <w:br/>
        <w:t>B) 3</w:t>
      </w:r>
      <w:r w:rsidRPr="00513364">
        <w:rPr>
          <w:lang w:val="en-IN"/>
        </w:rPr>
        <w:br/>
        <w:t>C) 4</w:t>
      </w:r>
      <w:r w:rsidRPr="00513364">
        <w:rPr>
          <w:lang w:val="en-IN"/>
        </w:rPr>
        <w:br/>
        <w:t>D) 5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273)</w:t>
      </w:r>
      <w:r w:rsidRPr="00513364">
        <w:rPr>
          <w:lang w:val="en-IN"/>
        </w:rPr>
        <w:t xml:space="preserve"> Which command is used to change the definition of a column?</w:t>
      </w:r>
      <w:r w:rsidRPr="00513364">
        <w:rPr>
          <w:lang w:val="en-IN"/>
        </w:rPr>
        <w:br/>
        <w:t>A) ALTER TABLE</w:t>
      </w:r>
      <w:r w:rsidRPr="00513364">
        <w:rPr>
          <w:lang w:val="en-IN"/>
        </w:rPr>
        <w:br/>
        <w:t>B) MODIFY TABLE</w:t>
      </w:r>
      <w:r w:rsidRPr="00513364">
        <w:rPr>
          <w:lang w:val="en-IN"/>
        </w:rPr>
        <w:br/>
        <w:t>C) UPDATE COLUMN</w:t>
      </w:r>
      <w:r w:rsidRPr="00513364">
        <w:rPr>
          <w:lang w:val="en-IN"/>
        </w:rPr>
        <w:br/>
        <w:t>D) CHANGE COLUMN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274)</w:t>
      </w:r>
      <w:r w:rsidRPr="00513364">
        <w:rPr>
          <w:lang w:val="en-IN"/>
        </w:rPr>
        <w:t xml:space="preserve"> What will be the result of SELECT </w:t>
      </w:r>
      <w:proofErr w:type="gramStart"/>
      <w:r w:rsidRPr="00513364">
        <w:rPr>
          <w:lang w:val="en-IN"/>
        </w:rPr>
        <w:t>CEIL(</w:t>
      </w:r>
      <w:proofErr w:type="gramEnd"/>
      <w:r w:rsidRPr="00513364">
        <w:rPr>
          <w:lang w:val="en-IN"/>
        </w:rPr>
        <w:t>4.2</w:t>
      </w:r>
      <w:proofErr w:type="gramStart"/>
      <w:r w:rsidRPr="00513364">
        <w:rPr>
          <w:lang w:val="en-IN"/>
        </w:rPr>
        <w:t>);?</w:t>
      </w:r>
      <w:proofErr w:type="gramEnd"/>
      <w:r w:rsidRPr="00513364">
        <w:rPr>
          <w:lang w:val="en-IN"/>
        </w:rPr>
        <w:br/>
        <w:t>A) 4</w:t>
      </w:r>
      <w:r w:rsidRPr="00513364">
        <w:rPr>
          <w:lang w:val="en-IN"/>
        </w:rPr>
        <w:br/>
        <w:t>B) 5</w:t>
      </w:r>
      <w:r w:rsidRPr="00513364">
        <w:rPr>
          <w:lang w:val="en-IN"/>
        </w:rPr>
        <w:br/>
        <w:t>C) 4.2</w:t>
      </w:r>
      <w:r w:rsidRPr="00513364">
        <w:rPr>
          <w:lang w:val="en-IN"/>
        </w:rPr>
        <w:br/>
        <w:t>D) 5.0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275)</w:t>
      </w:r>
      <w:r w:rsidRPr="00513364">
        <w:rPr>
          <w:lang w:val="en-IN"/>
        </w:rPr>
        <w:t xml:space="preserve"> What does SELECT </w:t>
      </w:r>
      <w:proofErr w:type="gramStart"/>
      <w:r w:rsidRPr="00513364">
        <w:rPr>
          <w:lang w:val="en-IN"/>
        </w:rPr>
        <w:t>FLOOR(</w:t>
      </w:r>
      <w:proofErr w:type="gramEnd"/>
      <w:r w:rsidRPr="00513364">
        <w:rPr>
          <w:lang w:val="en-IN"/>
        </w:rPr>
        <w:t>5.9); return?</w:t>
      </w:r>
      <w:r w:rsidRPr="00513364">
        <w:rPr>
          <w:lang w:val="en-IN"/>
        </w:rPr>
        <w:br/>
        <w:t>A) 5</w:t>
      </w:r>
      <w:r w:rsidRPr="00513364">
        <w:rPr>
          <w:lang w:val="en-IN"/>
        </w:rPr>
        <w:br/>
        <w:t>B) 6</w:t>
      </w:r>
      <w:r w:rsidRPr="00513364">
        <w:rPr>
          <w:lang w:val="en-IN"/>
        </w:rPr>
        <w:br/>
        <w:t>C) 5.9</w:t>
      </w:r>
      <w:r w:rsidRPr="00513364">
        <w:rPr>
          <w:lang w:val="en-IN"/>
        </w:rPr>
        <w:br/>
        <w:t>D) 6.0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276)</w:t>
      </w:r>
      <w:r w:rsidRPr="00513364">
        <w:rPr>
          <w:lang w:val="en-IN"/>
        </w:rPr>
        <w:t xml:space="preserve"> Which function converts lowercase to uppercase?</w:t>
      </w:r>
      <w:r w:rsidRPr="00513364">
        <w:rPr>
          <w:lang w:val="en-IN"/>
        </w:rPr>
        <w:br/>
        <w:t>A) UPPER()</w:t>
      </w:r>
      <w:r w:rsidRPr="00513364">
        <w:rPr>
          <w:lang w:val="en-IN"/>
        </w:rPr>
        <w:br/>
        <w:t>B) TO_UPPER()</w:t>
      </w:r>
      <w:r w:rsidRPr="00513364">
        <w:rPr>
          <w:lang w:val="en-IN"/>
        </w:rPr>
        <w:br/>
        <w:t>C) CASEUP()</w:t>
      </w:r>
      <w:r w:rsidRPr="00513364">
        <w:rPr>
          <w:lang w:val="en-IN"/>
        </w:rPr>
        <w:br/>
        <w:t xml:space="preserve">D) </w:t>
      </w:r>
      <w:proofErr w:type="gramStart"/>
      <w:r w:rsidRPr="00513364">
        <w:rPr>
          <w:lang w:val="en-IN"/>
        </w:rPr>
        <w:t>CAPITALIZE(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277)</w:t>
      </w:r>
      <w:r w:rsidRPr="00513364">
        <w:rPr>
          <w:lang w:val="en-IN"/>
        </w:rPr>
        <w:t xml:space="preserve"> Which operator checks for NULL values?</w:t>
      </w:r>
      <w:r w:rsidRPr="00513364">
        <w:rPr>
          <w:lang w:val="en-IN"/>
        </w:rPr>
        <w:br/>
        <w:t>A) IS NULL</w:t>
      </w:r>
      <w:r w:rsidRPr="00513364">
        <w:rPr>
          <w:lang w:val="en-IN"/>
        </w:rPr>
        <w:br/>
        <w:t>B) == NULL</w:t>
      </w:r>
      <w:r w:rsidRPr="00513364">
        <w:rPr>
          <w:lang w:val="en-IN"/>
        </w:rPr>
        <w:br/>
        <w:t>C) EQUAL NULL</w:t>
      </w:r>
      <w:r w:rsidRPr="00513364">
        <w:rPr>
          <w:lang w:val="en-IN"/>
        </w:rPr>
        <w:br/>
        <w:t>D) ISNOT NULL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278)</w:t>
      </w:r>
      <w:r w:rsidRPr="00513364">
        <w:rPr>
          <w:lang w:val="en-IN"/>
        </w:rPr>
        <w:t xml:space="preserve"> The result of SELECT REPLACE('</w:t>
      </w:r>
      <w:proofErr w:type="spellStart"/>
      <w:r w:rsidRPr="00513364">
        <w:rPr>
          <w:lang w:val="en-IN"/>
        </w:rPr>
        <w:t>abcabc</w:t>
      </w:r>
      <w:proofErr w:type="spellEnd"/>
      <w:r w:rsidRPr="00513364">
        <w:rPr>
          <w:lang w:val="en-IN"/>
        </w:rPr>
        <w:t>','</w:t>
      </w:r>
      <w:proofErr w:type="spellStart"/>
      <w:r w:rsidRPr="00513364">
        <w:rPr>
          <w:lang w:val="en-IN"/>
        </w:rPr>
        <w:t>a','z</w:t>
      </w:r>
      <w:proofErr w:type="spellEnd"/>
      <w:r w:rsidRPr="00513364">
        <w:rPr>
          <w:lang w:val="en-IN"/>
        </w:rPr>
        <w:t>') is:</w:t>
      </w:r>
      <w:r w:rsidRPr="00513364">
        <w:rPr>
          <w:lang w:val="en-IN"/>
        </w:rPr>
        <w:br/>
        <w:t xml:space="preserve">A) </w:t>
      </w:r>
      <w:proofErr w:type="spellStart"/>
      <w:r w:rsidRPr="00513364">
        <w:rPr>
          <w:lang w:val="en-IN"/>
        </w:rPr>
        <w:t>zbczbc</w:t>
      </w:r>
      <w:proofErr w:type="spellEnd"/>
      <w:r w:rsidRPr="00513364">
        <w:rPr>
          <w:lang w:val="en-IN"/>
        </w:rPr>
        <w:br/>
        <w:t xml:space="preserve">B) </w:t>
      </w:r>
      <w:proofErr w:type="spellStart"/>
      <w:r w:rsidRPr="00513364">
        <w:rPr>
          <w:lang w:val="en-IN"/>
        </w:rPr>
        <w:t>zbcabc</w:t>
      </w:r>
      <w:proofErr w:type="spellEnd"/>
      <w:r w:rsidRPr="00513364">
        <w:rPr>
          <w:lang w:val="en-IN"/>
        </w:rPr>
        <w:br/>
        <w:t xml:space="preserve">C) </w:t>
      </w:r>
      <w:proofErr w:type="spellStart"/>
      <w:r w:rsidRPr="00513364">
        <w:rPr>
          <w:lang w:val="en-IN"/>
        </w:rPr>
        <w:t>abczbc</w:t>
      </w:r>
      <w:proofErr w:type="spellEnd"/>
      <w:r w:rsidRPr="00513364">
        <w:rPr>
          <w:lang w:val="en-IN"/>
        </w:rPr>
        <w:br/>
        <w:t xml:space="preserve">D) </w:t>
      </w:r>
      <w:proofErr w:type="spellStart"/>
      <w:r w:rsidRPr="00513364">
        <w:rPr>
          <w:lang w:val="en-IN"/>
        </w:rPr>
        <w:t>abcabc</w:t>
      </w:r>
      <w:proofErr w:type="spellEnd"/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279)</w:t>
      </w:r>
      <w:r w:rsidRPr="00513364">
        <w:rPr>
          <w:lang w:val="en-IN"/>
        </w:rPr>
        <w:t xml:space="preserve"> What is the output of SELECT LENGTH('SQL')?</w:t>
      </w:r>
      <w:r w:rsidRPr="00513364">
        <w:rPr>
          <w:lang w:val="en-IN"/>
        </w:rPr>
        <w:br/>
        <w:t>A) 2</w:t>
      </w:r>
      <w:r w:rsidRPr="00513364">
        <w:rPr>
          <w:lang w:val="en-IN"/>
        </w:rPr>
        <w:br/>
        <w:t>B) 3</w:t>
      </w:r>
      <w:r w:rsidRPr="00513364">
        <w:rPr>
          <w:lang w:val="en-IN"/>
        </w:rPr>
        <w:br/>
        <w:t>C) 4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280)</w:t>
      </w:r>
      <w:r w:rsidRPr="00513364">
        <w:rPr>
          <w:lang w:val="en-IN"/>
        </w:rPr>
        <w:t xml:space="preserve"> Which clause removes duplicate values?</w:t>
      </w:r>
      <w:r w:rsidRPr="00513364">
        <w:rPr>
          <w:lang w:val="en-IN"/>
        </w:rPr>
        <w:br/>
        <w:t>A) UNIQUE</w:t>
      </w:r>
      <w:r w:rsidRPr="00513364">
        <w:rPr>
          <w:lang w:val="en-IN"/>
        </w:rPr>
        <w:br/>
        <w:t>B) DISTINCT</w:t>
      </w:r>
      <w:r w:rsidRPr="00513364">
        <w:rPr>
          <w:lang w:val="en-IN"/>
        </w:rPr>
        <w:br/>
        <w:t>C) ONLY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281)</w:t>
      </w:r>
      <w:r w:rsidRPr="00513364">
        <w:rPr>
          <w:lang w:val="en-IN"/>
        </w:rPr>
        <w:t xml:space="preserve"> Which keyword is used to check whether a column has NULL values or not?</w:t>
      </w:r>
      <w:r w:rsidRPr="00513364">
        <w:rPr>
          <w:lang w:val="en-IN"/>
        </w:rPr>
        <w:br/>
        <w:t>A) NULL</w:t>
      </w:r>
      <w:r w:rsidRPr="00513364">
        <w:rPr>
          <w:lang w:val="en-IN"/>
        </w:rPr>
        <w:br/>
        <w:t>B) IS NULL</w:t>
      </w:r>
      <w:r w:rsidRPr="00513364">
        <w:rPr>
          <w:lang w:val="en-IN"/>
        </w:rPr>
        <w:br/>
        <w:t>C) = NULL</w:t>
      </w:r>
      <w:r w:rsidRPr="00513364">
        <w:rPr>
          <w:lang w:val="en-IN"/>
        </w:rPr>
        <w:br/>
        <w:t>D) NO NULL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282)</w:t>
      </w:r>
      <w:r w:rsidRPr="00513364">
        <w:rPr>
          <w:lang w:val="en-IN"/>
        </w:rPr>
        <w:t xml:space="preserve"> What is the output of SELECT </w:t>
      </w:r>
      <w:proofErr w:type="gramStart"/>
      <w:r w:rsidRPr="00513364">
        <w:rPr>
          <w:lang w:val="en-IN"/>
        </w:rPr>
        <w:t>TRIM(</w:t>
      </w:r>
      <w:proofErr w:type="gramEnd"/>
      <w:r w:rsidRPr="00513364">
        <w:rPr>
          <w:lang w:val="en-IN"/>
        </w:rPr>
        <w:t>' SQL ')?</w:t>
      </w:r>
      <w:r w:rsidRPr="00513364">
        <w:rPr>
          <w:lang w:val="en-IN"/>
        </w:rPr>
        <w:br/>
        <w:t>A) SQL</w:t>
      </w:r>
      <w:r w:rsidRPr="00513364">
        <w:rPr>
          <w:lang w:val="en-IN"/>
        </w:rPr>
        <w:br/>
        <w:t xml:space="preserve">B) </w:t>
      </w:r>
      <w:r w:rsidRPr="00513364">
        <w:rPr>
          <w:i/>
          <w:iCs/>
          <w:lang w:val="en-IN"/>
        </w:rPr>
        <w:t>SQL</w:t>
      </w:r>
      <w:r w:rsidRPr="00513364">
        <w:rPr>
          <w:lang w:val="en-IN"/>
        </w:rPr>
        <w:br/>
        <w:t>C) SQL_</w:t>
      </w:r>
      <w:r w:rsidRPr="00513364">
        <w:rPr>
          <w:lang w:val="en-IN"/>
        </w:rPr>
        <w:br/>
        <w:t>D) _SQL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283)</w:t>
      </w:r>
      <w:r w:rsidRPr="00513364">
        <w:rPr>
          <w:lang w:val="en-IN"/>
        </w:rPr>
        <w:t xml:space="preserve"> What does SELECT </w:t>
      </w:r>
      <w:proofErr w:type="gramStart"/>
      <w:r w:rsidRPr="00513364">
        <w:rPr>
          <w:lang w:val="en-IN"/>
        </w:rPr>
        <w:t>INSTR(</w:t>
      </w:r>
      <w:proofErr w:type="gramEnd"/>
      <w:r w:rsidRPr="00513364">
        <w:rPr>
          <w:lang w:val="en-IN"/>
        </w:rPr>
        <w:t>'DATABASE', 'BASE') return?</w:t>
      </w:r>
      <w:r w:rsidRPr="00513364">
        <w:rPr>
          <w:lang w:val="en-IN"/>
        </w:rPr>
        <w:br/>
        <w:t>A) 5</w:t>
      </w:r>
      <w:r w:rsidRPr="00513364">
        <w:rPr>
          <w:lang w:val="en-IN"/>
        </w:rPr>
        <w:br/>
        <w:t>B) 6</w:t>
      </w:r>
      <w:r w:rsidRPr="00513364">
        <w:rPr>
          <w:lang w:val="en-IN"/>
        </w:rPr>
        <w:br/>
      </w:r>
      <w:r w:rsidRPr="00513364">
        <w:rPr>
          <w:lang w:val="en-IN"/>
        </w:rPr>
        <w:lastRenderedPageBreak/>
        <w:t>C) 4</w:t>
      </w:r>
      <w:r w:rsidRPr="00513364">
        <w:rPr>
          <w:lang w:val="en-IN"/>
        </w:rPr>
        <w:br/>
        <w:t>D) 3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284)</w:t>
      </w:r>
      <w:r w:rsidRPr="00513364">
        <w:rPr>
          <w:lang w:val="en-IN"/>
        </w:rPr>
        <w:t xml:space="preserve"> What is the result of SELECT REVERSE('</w:t>
      </w:r>
      <w:proofErr w:type="spellStart"/>
      <w:r w:rsidRPr="00513364">
        <w:rPr>
          <w:lang w:val="en-IN"/>
        </w:rPr>
        <w:t>abc</w:t>
      </w:r>
      <w:proofErr w:type="spellEnd"/>
      <w:r w:rsidRPr="00513364">
        <w:rPr>
          <w:lang w:val="en-IN"/>
        </w:rPr>
        <w:t>')?</w:t>
      </w:r>
      <w:r w:rsidRPr="00513364">
        <w:rPr>
          <w:lang w:val="en-IN"/>
        </w:rPr>
        <w:br/>
        <w:t>A) cba</w:t>
      </w:r>
      <w:r w:rsidRPr="00513364">
        <w:rPr>
          <w:lang w:val="en-IN"/>
        </w:rPr>
        <w:br/>
        <w:t xml:space="preserve">B) </w:t>
      </w:r>
      <w:proofErr w:type="spellStart"/>
      <w:r w:rsidRPr="00513364">
        <w:rPr>
          <w:lang w:val="en-IN"/>
        </w:rPr>
        <w:t>abc</w:t>
      </w:r>
      <w:proofErr w:type="spellEnd"/>
      <w:r w:rsidRPr="00513364">
        <w:rPr>
          <w:lang w:val="en-IN"/>
        </w:rPr>
        <w:br/>
        <w:t>C) bac</w:t>
      </w:r>
      <w:r w:rsidRPr="00513364">
        <w:rPr>
          <w:lang w:val="en-IN"/>
        </w:rPr>
        <w:br/>
        <w:t>D) Error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285)</w:t>
      </w:r>
      <w:r w:rsidRPr="00513364">
        <w:rPr>
          <w:lang w:val="en-IN"/>
        </w:rPr>
        <w:t xml:space="preserve"> Which of the following function is used to extract substring?</w:t>
      </w:r>
      <w:r w:rsidRPr="00513364">
        <w:rPr>
          <w:lang w:val="en-IN"/>
        </w:rPr>
        <w:br/>
        <w:t>A) SUBSTRING()</w:t>
      </w:r>
      <w:r w:rsidRPr="00513364">
        <w:rPr>
          <w:lang w:val="en-IN"/>
        </w:rPr>
        <w:br/>
        <w:t>B) SUBSTR()</w:t>
      </w:r>
      <w:r w:rsidRPr="00513364">
        <w:rPr>
          <w:lang w:val="en-IN"/>
        </w:rPr>
        <w:br/>
        <w:t>C) MID()</w:t>
      </w:r>
      <w:r w:rsidRPr="00513364">
        <w:rPr>
          <w:lang w:val="en-IN"/>
        </w:rPr>
        <w:br/>
        <w:t>D) All of the above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286)</w:t>
      </w:r>
      <w:r w:rsidRPr="00513364">
        <w:rPr>
          <w:lang w:val="en-IN"/>
        </w:rPr>
        <w:t xml:space="preserve"> Which SQL clause is used to group rows sharing a property?</w:t>
      </w:r>
      <w:r w:rsidRPr="00513364">
        <w:rPr>
          <w:lang w:val="en-IN"/>
        </w:rPr>
        <w:br/>
        <w:t>A) GROUP BY</w:t>
      </w:r>
      <w:r w:rsidRPr="00513364">
        <w:rPr>
          <w:lang w:val="en-IN"/>
        </w:rPr>
        <w:br/>
        <w:t>B) ORDER BY</w:t>
      </w:r>
      <w:r w:rsidRPr="00513364">
        <w:rPr>
          <w:lang w:val="en-IN"/>
        </w:rPr>
        <w:br/>
        <w:t>C) HAVING</w:t>
      </w:r>
      <w:r w:rsidRPr="00513364">
        <w:rPr>
          <w:lang w:val="en-IN"/>
        </w:rPr>
        <w:br/>
        <w:t>D) WHERE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287)</w:t>
      </w:r>
      <w:r w:rsidRPr="00513364">
        <w:rPr>
          <w:lang w:val="en-IN"/>
        </w:rPr>
        <w:t xml:space="preserve"> Which function gives the current system time?</w:t>
      </w:r>
      <w:r w:rsidRPr="00513364">
        <w:rPr>
          <w:lang w:val="en-IN"/>
        </w:rPr>
        <w:br/>
        <w:t>A) NOW()</w:t>
      </w:r>
      <w:r w:rsidRPr="00513364">
        <w:rPr>
          <w:lang w:val="en-IN"/>
        </w:rPr>
        <w:br/>
        <w:t>B) GETTIME()</w:t>
      </w:r>
      <w:r w:rsidRPr="00513364">
        <w:rPr>
          <w:lang w:val="en-IN"/>
        </w:rPr>
        <w:br/>
        <w:t>C) SYSTIME()</w:t>
      </w:r>
      <w:r w:rsidRPr="00513364">
        <w:rPr>
          <w:lang w:val="en-IN"/>
        </w:rPr>
        <w:br/>
        <w:t>D) CURRENT_TIME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288)</w:t>
      </w:r>
      <w:r w:rsidRPr="00513364">
        <w:rPr>
          <w:lang w:val="en-IN"/>
        </w:rPr>
        <w:t xml:space="preserve"> The statement ROLLBACK TO savepoint1; does what?</w:t>
      </w:r>
      <w:r w:rsidRPr="00513364">
        <w:rPr>
          <w:lang w:val="en-IN"/>
        </w:rPr>
        <w:br/>
        <w:t xml:space="preserve">A) Rollbacks to a specific </w:t>
      </w:r>
      <w:proofErr w:type="spellStart"/>
      <w:r w:rsidRPr="00513364">
        <w:rPr>
          <w:lang w:val="en-IN"/>
        </w:rPr>
        <w:t>savepoint</w:t>
      </w:r>
      <w:proofErr w:type="spellEnd"/>
      <w:r w:rsidRPr="00513364">
        <w:rPr>
          <w:lang w:val="en-IN"/>
        </w:rPr>
        <w:br/>
        <w:t xml:space="preserve">B) Deletes all </w:t>
      </w:r>
      <w:proofErr w:type="spellStart"/>
      <w:r w:rsidRPr="00513364">
        <w:rPr>
          <w:lang w:val="en-IN"/>
        </w:rPr>
        <w:t>savepoints</w:t>
      </w:r>
      <w:proofErr w:type="spellEnd"/>
      <w:r w:rsidRPr="00513364">
        <w:rPr>
          <w:lang w:val="en-IN"/>
        </w:rPr>
        <w:br/>
        <w:t>C) Commits transactions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289)</w:t>
      </w:r>
      <w:r w:rsidRPr="00513364">
        <w:rPr>
          <w:lang w:val="en-IN"/>
        </w:rPr>
        <w:t xml:space="preserve"> The command SET AUTOCOMMIT=0; does what?</w:t>
      </w:r>
      <w:r w:rsidRPr="00513364">
        <w:rPr>
          <w:lang w:val="en-IN"/>
        </w:rPr>
        <w:br/>
        <w:t>A) Disables auto commit</w:t>
      </w:r>
      <w:r w:rsidRPr="00513364">
        <w:rPr>
          <w:lang w:val="en-IN"/>
        </w:rPr>
        <w:br/>
        <w:t>B) Enables auto commit</w:t>
      </w:r>
      <w:r w:rsidRPr="00513364">
        <w:rPr>
          <w:lang w:val="en-IN"/>
        </w:rPr>
        <w:br/>
        <w:t>C) Resets all values</w:t>
      </w:r>
      <w:r w:rsidRPr="00513364">
        <w:rPr>
          <w:lang w:val="en-IN"/>
        </w:rPr>
        <w:br/>
        <w:t>D) None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290)</w:t>
      </w:r>
      <w:r w:rsidRPr="00513364">
        <w:rPr>
          <w:lang w:val="en-IN"/>
        </w:rPr>
        <w:t xml:space="preserve"> What is the output of SELECT </w:t>
      </w:r>
      <w:proofErr w:type="gramStart"/>
      <w:r w:rsidRPr="00513364">
        <w:rPr>
          <w:lang w:val="en-IN"/>
        </w:rPr>
        <w:t>ROUND(</w:t>
      </w:r>
      <w:proofErr w:type="gramEnd"/>
      <w:r w:rsidRPr="00513364">
        <w:rPr>
          <w:lang w:val="en-IN"/>
        </w:rPr>
        <w:t>4.567, 2)?</w:t>
      </w:r>
      <w:r w:rsidRPr="00513364">
        <w:rPr>
          <w:lang w:val="en-IN"/>
        </w:rPr>
        <w:br/>
        <w:t>A) 4.57</w:t>
      </w:r>
      <w:r w:rsidRPr="00513364">
        <w:rPr>
          <w:lang w:val="en-IN"/>
        </w:rPr>
        <w:br/>
        <w:t>B) 4.56</w:t>
      </w:r>
      <w:r w:rsidRPr="00513364">
        <w:rPr>
          <w:lang w:val="en-IN"/>
        </w:rPr>
        <w:br/>
        <w:t>C) 4.5</w:t>
      </w:r>
      <w:r w:rsidRPr="00513364">
        <w:rPr>
          <w:lang w:val="en-IN"/>
        </w:rPr>
        <w:br/>
        <w:t>D) 5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291)</w:t>
      </w:r>
      <w:r w:rsidRPr="00513364">
        <w:rPr>
          <w:lang w:val="en-IN"/>
        </w:rPr>
        <w:t xml:space="preserve"> Which function returns number of months between two dates?</w:t>
      </w:r>
      <w:r w:rsidRPr="00513364">
        <w:rPr>
          <w:lang w:val="en-IN"/>
        </w:rPr>
        <w:br/>
        <w:t>A) MONTHS_BETWEEN()</w:t>
      </w:r>
      <w:r w:rsidRPr="00513364">
        <w:rPr>
          <w:lang w:val="en-IN"/>
        </w:rPr>
        <w:br/>
        <w:t>B) DATEDIFF()</w:t>
      </w:r>
      <w:r w:rsidRPr="00513364">
        <w:rPr>
          <w:lang w:val="en-IN"/>
        </w:rPr>
        <w:br/>
        <w:t>C) DIFF_MONTHS()</w:t>
      </w:r>
      <w:r w:rsidRPr="00513364">
        <w:rPr>
          <w:lang w:val="en-IN"/>
        </w:rPr>
        <w:br/>
        <w:t>D) DATE_</w:t>
      </w:r>
      <w:proofErr w:type="gramStart"/>
      <w:r w:rsidRPr="00513364">
        <w:rPr>
          <w:lang w:val="en-IN"/>
        </w:rPr>
        <w:t>GAP(</w:t>
      </w:r>
      <w:proofErr w:type="gramEnd"/>
      <w:r w:rsidRPr="00513364">
        <w:rPr>
          <w:lang w:val="en-IN"/>
        </w:rPr>
        <w:t>)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292)</w:t>
      </w:r>
      <w:r w:rsidRPr="00513364">
        <w:rPr>
          <w:lang w:val="en-IN"/>
        </w:rPr>
        <w:t xml:space="preserve"> The function </w:t>
      </w:r>
      <w:proofErr w:type="gramStart"/>
      <w:r w:rsidRPr="00513364">
        <w:rPr>
          <w:lang w:val="en-IN"/>
        </w:rPr>
        <w:t>LPAD(</w:t>
      </w:r>
      <w:proofErr w:type="gramEnd"/>
      <w:r w:rsidRPr="00513364">
        <w:rPr>
          <w:lang w:val="en-IN"/>
        </w:rPr>
        <w:t>'SQL', 5, '*') returns:</w:t>
      </w:r>
      <w:r w:rsidRPr="00513364">
        <w:rPr>
          <w:lang w:val="en-IN"/>
        </w:rPr>
        <w:br/>
        <w:t>A) **SQL</w:t>
      </w:r>
      <w:r w:rsidRPr="00513364">
        <w:rPr>
          <w:lang w:val="en-IN"/>
        </w:rPr>
        <w:br/>
        <w:t xml:space="preserve">B) </w:t>
      </w:r>
      <w:r w:rsidRPr="00513364">
        <w:rPr>
          <w:b/>
          <w:bCs/>
          <w:lang w:val="en-IN"/>
        </w:rPr>
        <w:t>SQL</w:t>
      </w:r>
      <w:r w:rsidRPr="00513364">
        <w:rPr>
          <w:b/>
          <w:bCs/>
          <w:lang w:val="en-IN"/>
        </w:rPr>
        <w:br/>
        <w:t>C) SQL</w:t>
      </w:r>
      <w:r w:rsidRPr="00513364">
        <w:rPr>
          <w:lang w:val="en-IN"/>
        </w:rPr>
        <w:br/>
        <w:t xml:space="preserve">D) </w:t>
      </w:r>
      <w:r w:rsidRPr="00513364">
        <w:rPr>
          <w:i/>
          <w:iCs/>
          <w:lang w:val="en-IN"/>
        </w:rPr>
        <w:t>SQL</w:t>
      </w:r>
    </w:p>
    <w:p w:rsidR="00513364" w:rsidRPr="00513364" w:rsidRDefault="00513364" w:rsidP="00BC36C0">
      <w:pPr>
        <w:pStyle w:val="NoSpacing"/>
        <w:rPr>
          <w:lang w:val="en-IN"/>
        </w:rPr>
      </w:pPr>
      <w:r w:rsidRPr="00513364">
        <w:rPr>
          <w:b/>
          <w:bCs/>
          <w:lang w:val="en-IN"/>
        </w:rPr>
        <w:t>293)</w:t>
      </w:r>
      <w:r w:rsidRPr="00513364">
        <w:rPr>
          <w:lang w:val="en-IN"/>
        </w:rPr>
        <w:t xml:space="preserve"> The function </w:t>
      </w:r>
      <w:proofErr w:type="gramStart"/>
      <w:r w:rsidRPr="00513364">
        <w:rPr>
          <w:lang w:val="en-IN"/>
        </w:rPr>
        <w:t>RPAD(</w:t>
      </w:r>
      <w:proofErr w:type="gramEnd"/>
      <w:r w:rsidRPr="00513364">
        <w:rPr>
          <w:lang w:val="en-IN"/>
        </w:rPr>
        <w:t>'SQL', 5, '*') returns:</w:t>
      </w:r>
      <w:r w:rsidRPr="00513364">
        <w:rPr>
          <w:lang w:val="en-IN"/>
        </w:rPr>
        <w:br/>
        <w:t xml:space="preserve">A) </w:t>
      </w:r>
      <w:r w:rsidRPr="00513364">
        <w:rPr>
          <w:b/>
          <w:bCs/>
          <w:lang w:val="en-IN"/>
        </w:rPr>
        <w:t>SQL</w:t>
      </w:r>
      <w:r w:rsidRPr="00513364">
        <w:rPr>
          <w:b/>
          <w:bCs/>
          <w:lang w:val="en-IN"/>
        </w:rPr>
        <w:br/>
        <w:t>B) SQL</w:t>
      </w:r>
      <w:r w:rsidRPr="00513364">
        <w:rPr>
          <w:lang w:val="en-IN"/>
        </w:rPr>
        <w:br/>
        <w:t xml:space="preserve">C) </w:t>
      </w:r>
      <w:r w:rsidRPr="00513364">
        <w:rPr>
          <w:i/>
          <w:iCs/>
          <w:lang w:val="en-IN"/>
        </w:rPr>
        <w:t>SQL</w:t>
      </w:r>
      <w:r w:rsidRPr="00513364">
        <w:rPr>
          <w:lang w:val="en-IN"/>
        </w:rPr>
        <w:br/>
        <w:t>D) SQL***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294)</w:t>
      </w:r>
      <w:r w:rsidRPr="00513364">
        <w:rPr>
          <w:lang w:val="en-IN"/>
        </w:rPr>
        <w:t xml:space="preserve"> The result of </w:t>
      </w:r>
      <w:proofErr w:type="gramStart"/>
      <w:r w:rsidRPr="00513364">
        <w:rPr>
          <w:lang w:val="en-IN"/>
        </w:rPr>
        <w:t>SUBSTR(</w:t>
      </w:r>
      <w:proofErr w:type="gramEnd"/>
      <w:r w:rsidRPr="00513364">
        <w:rPr>
          <w:lang w:val="en-IN"/>
        </w:rPr>
        <w:t>'DATABASE', 5, 3) is:</w:t>
      </w:r>
      <w:r w:rsidRPr="00513364">
        <w:rPr>
          <w:lang w:val="en-IN"/>
        </w:rPr>
        <w:br/>
        <w:t>A) BAS</w:t>
      </w:r>
      <w:r w:rsidRPr="00513364">
        <w:rPr>
          <w:lang w:val="en-IN"/>
        </w:rPr>
        <w:br/>
        <w:t>B) ABA</w:t>
      </w:r>
      <w:r w:rsidRPr="00513364">
        <w:rPr>
          <w:lang w:val="en-IN"/>
        </w:rPr>
        <w:br/>
        <w:t>C) TAB</w:t>
      </w:r>
      <w:r w:rsidRPr="00513364">
        <w:rPr>
          <w:lang w:val="en-IN"/>
        </w:rPr>
        <w:br/>
        <w:t>D) ASE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295)</w:t>
      </w:r>
      <w:r w:rsidRPr="00513364">
        <w:rPr>
          <w:lang w:val="en-IN"/>
        </w:rPr>
        <w:t xml:space="preserve"> Which keyword is used to return only different values?</w:t>
      </w:r>
      <w:r w:rsidRPr="00513364">
        <w:rPr>
          <w:lang w:val="en-IN"/>
        </w:rPr>
        <w:br/>
        <w:t>A) UNIQUE</w:t>
      </w:r>
      <w:r w:rsidRPr="00513364">
        <w:rPr>
          <w:lang w:val="en-IN"/>
        </w:rPr>
        <w:br/>
        <w:t>B) DISTINCT</w:t>
      </w:r>
      <w:r w:rsidRPr="00513364">
        <w:rPr>
          <w:lang w:val="en-IN"/>
        </w:rPr>
        <w:br/>
        <w:t>C) ONLY</w:t>
      </w:r>
      <w:r w:rsidRPr="00513364">
        <w:rPr>
          <w:lang w:val="en-IN"/>
        </w:rPr>
        <w:br/>
        <w:t>D) NO DUPLICATES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296)</w:t>
      </w:r>
      <w:r w:rsidRPr="00513364">
        <w:rPr>
          <w:lang w:val="en-IN"/>
        </w:rPr>
        <w:t xml:space="preserve"> The SQL BETWEEN operator is:</w:t>
      </w:r>
      <w:r w:rsidRPr="00513364">
        <w:rPr>
          <w:lang w:val="en-IN"/>
        </w:rPr>
        <w:br/>
        <w:t>A) Inclusive of bounds</w:t>
      </w:r>
      <w:r w:rsidRPr="00513364">
        <w:rPr>
          <w:lang w:val="en-IN"/>
        </w:rPr>
        <w:br/>
        <w:t>B) Exclusive of bounds</w:t>
      </w:r>
      <w:r w:rsidRPr="00513364">
        <w:rPr>
          <w:lang w:val="en-IN"/>
        </w:rPr>
        <w:br/>
        <w:t>C) Lower bound only</w:t>
      </w:r>
      <w:r w:rsidRPr="00513364">
        <w:rPr>
          <w:lang w:val="en-IN"/>
        </w:rPr>
        <w:br/>
        <w:t>D) Upper bound only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297)</w:t>
      </w:r>
      <w:r w:rsidRPr="00513364">
        <w:rPr>
          <w:lang w:val="en-IN"/>
        </w:rPr>
        <w:t xml:space="preserve"> A query inside another query is called:</w:t>
      </w:r>
      <w:r w:rsidRPr="00513364">
        <w:rPr>
          <w:lang w:val="en-IN"/>
        </w:rPr>
        <w:br/>
        <w:t>A) Subquery</w:t>
      </w:r>
      <w:r w:rsidRPr="00513364">
        <w:rPr>
          <w:lang w:val="en-IN"/>
        </w:rPr>
        <w:br/>
        <w:t>B) Join</w:t>
      </w:r>
      <w:r w:rsidRPr="00513364">
        <w:rPr>
          <w:lang w:val="en-IN"/>
        </w:rPr>
        <w:br/>
        <w:t xml:space="preserve">C) </w:t>
      </w:r>
      <w:proofErr w:type="spellStart"/>
      <w:r w:rsidRPr="00513364">
        <w:rPr>
          <w:lang w:val="en-IN"/>
        </w:rPr>
        <w:t>Subselect</w:t>
      </w:r>
      <w:proofErr w:type="spellEnd"/>
      <w:r w:rsidRPr="00513364">
        <w:rPr>
          <w:lang w:val="en-IN"/>
        </w:rPr>
        <w:br/>
        <w:t>D) Both A and C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298)</w:t>
      </w:r>
      <w:r w:rsidRPr="00513364">
        <w:rPr>
          <w:lang w:val="en-IN"/>
        </w:rPr>
        <w:t xml:space="preserve"> Which keyword is used to remove a table from the database?</w:t>
      </w:r>
      <w:r w:rsidRPr="00513364">
        <w:rPr>
          <w:lang w:val="en-IN"/>
        </w:rPr>
        <w:br/>
        <w:t>A) DELETE</w:t>
      </w:r>
      <w:r w:rsidRPr="00513364">
        <w:rPr>
          <w:lang w:val="en-IN"/>
        </w:rPr>
        <w:br/>
        <w:t>B) ERASE</w:t>
      </w:r>
      <w:r w:rsidRPr="00513364">
        <w:rPr>
          <w:lang w:val="en-IN"/>
        </w:rPr>
        <w:br/>
        <w:t>C) DROP</w:t>
      </w:r>
      <w:r w:rsidRPr="00513364">
        <w:rPr>
          <w:lang w:val="en-IN"/>
        </w:rPr>
        <w:br/>
        <w:t>D) REMOVE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lastRenderedPageBreak/>
        <w:t>299)</w:t>
      </w:r>
      <w:r w:rsidRPr="00513364">
        <w:rPr>
          <w:lang w:val="en-IN"/>
        </w:rPr>
        <w:t xml:space="preserve"> Which clause is used to combine rows with same values?</w:t>
      </w:r>
      <w:r w:rsidRPr="00513364">
        <w:rPr>
          <w:lang w:val="en-IN"/>
        </w:rPr>
        <w:br/>
        <w:t>A) GROUP BY</w:t>
      </w:r>
      <w:r w:rsidRPr="00513364">
        <w:rPr>
          <w:lang w:val="en-IN"/>
        </w:rPr>
        <w:br/>
        <w:t>B) COMBINE</w:t>
      </w:r>
      <w:r w:rsidRPr="00513364">
        <w:rPr>
          <w:lang w:val="en-IN"/>
        </w:rPr>
        <w:br/>
        <w:t>C) AGGREGATE</w:t>
      </w:r>
      <w:r w:rsidRPr="00513364">
        <w:rPr>
          <w:lang w:val="en-IN"/>
        </w:rPr>
        <w:br/>
        <w:t>D) SORT</w:t>
      </w:r>
    </w:p>
    <w:p w:rsidR="00513364" w:rsidRPr="00513364" w:rsidRDefault="00513364" w:rsidP="00513364">
      <w:pPr>
        <w:rPr>
          <w:lang w:val="en-IN"/>
        </w:rPr>
      </w:pPr>
      <w:r w:rsidRPr="00513364">
        <w:rPr>
          <w:b/>
          <w:bCs/>
          <w:lang w:val="en-IN"/>
        </w:rPr>
        <w:t>300)</w:t>
      </w:r>
      <w:r w:rsidRPr="00513364">
        <w:rPr>
          <w:lang w:val="en-IN"/>
        </w:rPr>
        <w:t xml:space="preserve"> What does the CONCAT_</w:t>
      </w:r>
      <w:proofErr w:type="gramStart"/>
      <w:r w:rsidRPr="00513364">
        <w:rPr>
          <w:lang w:val="en-IN"/>
        </w:rPr>
        <w:t>WS(</w:t>
      </w:r>
      <w:proofErr w:type="gramEnd"/>
      <w:r w:rsidRPr="00513364">
        <w:rPr>
          <w:lang w:val="en-IN"/>
        </w:rPr>
        <w:t>) function do in SQL?</w:t>
      </w:r>
      <w:r w:rsidRPr="00513364">
        <w:rPr>
          <w:lang w:val="en-IN"/>
        </w:rPr>
        <w:br/>
        <w:t>A) Concatenates strings with separator</w:t>
      </w:r>
      <w:r w:rsidRPr="00513364">
        <w:rPr>
          <w:lang w:val="en-IN"/>
        </w:rPr>
        <w:br/>
        <w:t>B) Adds whitespaces</w:t>
      </w:r>
      <w:r w:rsidRPr="00513364">
        <w:rPr>
          <w:lang w:val="en-IN"/>
        </w:rPr>
        <w:br/>
        <w:t>C) Converts string to date</w:t>
      </w:r>
      <w:r w:rsidRPr="00513364">
        <w:rPr>
          <w:lang w:val="en-IN"/>
        </w:rPr>
        <w:br/>
        <w:t>D) Joins strings in reverse</w:t>
      </w:r>
    </w:p>
    <w:p w:rsidR="00513364" w:rsidRPr="009E4425" w:rsidRDefault="00513364" w:rsidP="00513364">
      <w:pPr>
        <w:pBdr>
          <w:bottom w:val="double" w:sz="6" w:space="1" w:color="auto"/>
        </w:pBdr>
        <w:rPr>
          <w:b/>
          <w:bCs/>
        </w:rPr>
      </w:pPr>
    </w:p>
    <w:p w:rsidR="009E4425" w:rsidRDefault="009E4425" w:rsidP="00513364">
      <w:pPr>
        <w:rPr>
          <w:b/>
          <w:bCs/>
        </w:rPr>
      </w:pPr>
    </w:p>
    <w:p w:rsidR="009E4425" w:rsidRPr="009E4425" w:rsidRDefault="009E4425" w:rsidP="009E4425">
      <w:pPr>
        <w:rPr>
          <w:b/>
          <w:bCs/>
          <w:lang w:val="en-IN"/>
        </w:rPr>
      </w:pPr>
      <w:bookmarkStart w:id="1" w:name="_Hlk201952751"/>
      <w:r w:rsidRPr="009E4425">
        <w:rPr>
          <w:rFonts w:ascii="Segoe UI Emoji" w:hAnsi="Segoe UI Emoji" w:cs="Segoe UI Emoji"/>
          <w:b/>
          <w:bCs/>
          <w:lang w:val="en-IN"/>
        </w:rPr>
        <w:t>🧠</w:t>
      </w:r>
      <w:bookmarkStart w:id="2" w:name="_Hlk201952732"/>
      <w:r w:rsidRPr="009E4425">
        <w:rPr>
          <w:b/>
          <w:bCs/>
          <w:lang w:val="en-IN"/>
        </w:rPr>
        <w:t xml:space="preserve"> </w:t>
      </w:r>
      <w:bookmarkEnd w:id="1"/>
      <w:r w:rsidRPr="009E4425">
        <w:rPr>
          <w:b/>
          <w:bCs/>
          <w:lang w:val="en-IN"/>
        </w:rPr>
        <w:t>SQL Practice MCQs (1–50)</w:t>
      </w:r>
      <w:bookmarkEnd w:id="2"/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3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1. Which SQL clause is used to filter rows returned by a SELECT query?</w:t>
      </w:r>
      <w:r w:rsidRPr="009E4425">
        <w:rPr>
          <w:b/>
          <w:bCs/>
          <w:lang w:val="en-IN"/>
        </w:rPr>
        <w:br/>
        <w:t>A) ORDER BY</w:t>
      </w:r>
      <w:r w:rsidRPr="009E4425">
        <w:rPr>
          <w:b/>
          <w:bCs/>
          <w:lang w:val="en-IN"/>
        </w:rPr>
        <w:br/>
        <w:t>B) GROUP BY</w:t>
      </w:r>
      <w:r w:rsidRPr="009E4425">
        <w:rPr>
          <w:b/>
          <w:bCs/>
          <w:lang w:val="en-IN"/>
        </w:rPr>
        <w:br/>
        <w:t>C) WHERE</w:t>
      </w:r>
      <w:r w:rsidRPr="009E4425">
        <w:rPr>
          <w:b/>
          <w:bCs/>
          <w:lang w:val="en-IN"/>
        </w:rPr>
        <w:br/>
        <w:t>D) HAVING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3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2. Which SQL function returns the total number of rows in a table?</w:t>
      </w:r>
      <w:r w:rsidRPr="009E4425">
        <w:rPr>
          <w:b/>
          <w:bCs/>
          <w:lang w:val="en-IN"/>
        </w:rPr>
        <w:br/>
        <w:t>A) SUM()</w:t>
      </w:r>
      <w:r w:rsidRPr="009E4425">
        <w:rPr>
          <w:b/>
          <w:bCs/>
          <w:lang w:val="en-IN"/>
        </w:rPr>
        <w:br/>
        <w:t>B) LENGTH()</w:t>
      </w:r>
      <w:r w:rsidRPr="009E4425">
        <w:rPr>
          <w:b/>
          <w:bCs/>
          <w:lang w:val="en-IN"/>
        </w:rPr>
        <w:br/>
        <w:t>C) AVG()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COUNT(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3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3. Which SQL constraint ensures that a column cannot contain NULL values?</w:t>
      </w:r>
      <w:r w:rsidRPr="009E4425">
        <w:rPr>
          <w:b/>
          <w:bCs/>
          <w:lang w:val="en-IN"/>
        </w:rPr>
        <w:br/>
        <w:t>A) UNIQUE</w:t>
      </w:r>
      <w:r w:rsidRPr="009E4425">
        <w:rPr>
          <w:b/>
          <w:bCs/>
          <w:lang w:val="en-IN"/>
        </w:rPr>
        <w:br/>
        <w:t>B) NOT NULL</w:t>
      </w:r>
      <w:r w:rsidRPr="009E4425">
        <w:rPr>
          <w:b/>
          <w:bCs/>
          <w:lang w:val="en-IN"/>
        </w:rPr>
        <w:br/>
        <w:t>C) CHECK</w:t>
      </w:r>
      <w:r w:rsidRPr="009E4425">
        <w:rPr>
          <w:b/>
          <w:bCs/>
          <w:lang w:val="en-IN"/>
        </w:rPr>
        <w:br/>
        <w:t>D) DEFAULT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4. Which SQL command is used to remove all rows from a table but keep the table structure?</w:t>
      </w:r>
      <w:r w:rsidRPr="009E4425">
        <w:rPr>
          <w:b/>
          <w:bCs/>
          <w:lang w:val="en-IN"/>
        </w:rPr>
        <w:br/>
        <w:t>A) DELETE</w:t>
      </w:r>
      <w:r w:rsidRPr="009E4425">
        <w:rPr>
          <w:b/>
          <w:bCs/>
          <w:lang w:val="en-IN"/>
        </w:rPr>
        <w:br/>
      </w:r>
      <w:r w:rsidRPr="009E4425">
        <w:rPr>
          <w:b/>
          <w:bCs/>
          <w:lang w:val="en-IN"/>
        </w:rPr>
        <w:lastRenderedPageBreak/>
        <w:t>B) DROP</w:t>
      </w:r>
      <w:r w:rsidRPr="009E4425">
        <w:rPr>
          <w:b/>
          <w:bCs/>
          <w:lang w:val="en-IN"/>
        </w:rPr>
        <w:br/>
        <w:t>C) TRUNCATE</w:t>
      </w:r>
      <w:r w:rsidRPr="009E4425">
        <w:rPr>
          <w:b/>
          <w:bCs/>
          <w:lang w:val="en-IN"/>
        </w:rPr>
        <w:br/>
        <w:t>D) CLEAR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What is the default sort order of ORDER BY?</w:t>
      </w:r>
      <w:r w:rsidRPr="009E4425">
        <w:rPr>
          <w:b/>
          <w:bCs/>
          <w:lang w:val="en-IN"/>
        </w:rPr>
        <w:br/>
        <w:t>A) Descending</w:t>
      </w:r>
      <w:r w:rsidRPr="009E4425">
        <w:rPr>
          <w:b/>
          <w:bCs/>
          <w:lang w:val="en-IN"/>
        </w:rPr>
        <w:br/>
        <w:t>B) Ascending</w:t>
      </w:r>
      <w:r w:rsidRPr="009E4425">
        <w:rPr>
          <w:b/>
          <w:bCs/>
          <w:lang w:val="en-IN"/>
        </w:rPr>
        <w:br/>
        <w:t>C) Random</w:t>
      </w:r>
      <w:r w:rsidRPr="009E4425">
        <w:rPr>
          <w:b/>
          <w:bCs/>
          <w:lang w:val="en-IN"/>
        </w:rPr>
        <w:br/>
        <w:t>D) None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6. Which keyword is used to eliminate duplicate rows in a SELECT query?</w:t>
      </w:r>
      <w:r w:rsidRPr="009E4425">
        <w:rPr>
          <w:b/>
          <w:bCs/>
          <w:lang w:val="en-IN"/>
        </w:rPr>
        <w:br/>
        <w:t>A) NO DUPLICATES</w:t>
      </w:r>
      <w:r w:rsidRPr="009E4425">
        <w:rPr>
          <w:b/>
          <w:bCs/>
          <w:lang w:val="en-IN"/>
        </w:rPr>
        <w:br/>
        <w:t>B) DISTINCT</w:t>
      </w:r>
      <w:r w:rsidRPr="009E4425">
        <w:rPr>
          <w:b/>
          <w:bCs/>
          <w:lang w:val="en-IN"/>
        </w:rPr>
        <w:br/>
        <w:t>C) UNIQUE</w:t>
      </w:r>
      <w:r w:rsidRPr="009E4425">
        <w:rPr>
          <w:b/>
          <w:bCs/>
          <w:lang w:val="en-IN"/>
        </w:rPr>
        <w:br/>
        <w:t>D) TRIM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7. What does the COMMIT command do?</w:t>
      </w:r>
      <w:r w:rsidRPr="009E4425">
        <w:rPr>
          <w:b/>
          <w:bCs/>
          <w:lang w:val="en-IN"/>
        </w:rPr>
        <w:br/>
        <w:t>A) Starts a new transaction</w:t>
      </w:r>
      <w:r w:rsidRPr="009E4425">
        <w:rPr>
          <w:b/>
          <w:bCs/>
          <w:lang w:val="en-IN"/>
        </w:rPr>
        <w:br/>
        <w:t>B) Deletes a table</w:t>
      </w:r>
      <w:r w:rsidRPr="009E4425">
        <w:rPr>
          <w:b/>
          <w:bCs/>
          <w:lang w:val="en-IN"/>
        </w:rPr>
        <w:br/>
        <w:t>C) Saves all changes permanently</w:t>
      </w:r>
      <w:r w:rsidRPr="009E4425">
        <w:rPr>
          <w:b/>
          <w:bCs/>
          <w:lang w:val="en-IN"/>
        </w:rPr>
        <w:br/>
        <w:t>D) Backs up the database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8. Which SQL JOIN returns only the matching rows from both tables?</w:t>
      </w:r>
      <w:r w:rsidRPr="009E4425">
        <w:rPr>
          <w:b/>
          <w:bCs/>
          <w:lang w:val="en-IN"/>
        </w:rPr>
        <w:br/>
        <w:t>A) LEFT JOIN</w:t>
      </w:r>
      <w:r w:rsidRPr="009E4425">
        <w:rPr>
          <w:b/>
          <w:bCs/>
          <w:lang w:val="en-IN"/>
        </w:rPr>
        <w:br/>
        <w:t>B) RIGHT JOIN</w:t>
      </w:r>
      <w:r w:rsidRPr="009E4425">
        <w:rPr>
          <w:b/>
          <w:bCs/>
          <w:lang w:val="en-IN"/>
        </w:rPr>
        <w:br/>
        <w:t>C) FULL JOIN</w:t>
      </w:r>
      <w:r w:rsidRPr="009E4425">
        <w:rPr>
          <w:b/>
          <w:bCs/>
          <w:lang w:val="en-IN"/>
        </w:rPr>
        <w:br/>
        <w:t>D) INNER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9. Which operator is used to compare a value to a list of values?</w:t>
      </w:r>
      <w:r w:rsidRPr="009E4425">
        <w:rPr>
          <w:b/>
          <w:bCs/>
          <w:lang w:val="en-IN"/>
        </w:rPr>
        <w:br/>
        <w:t>A) ALL</w:t>
      </w:r>
      <w:r w:rsidRPr="009E4425">
        <w:rPr>
          <w:b/>
          <w:bCs/>
          <w:lang w:val="en-IN"/>
        </w:rPr>
        <w:br/>
        <w:t>B) EXISTS</w:t>
      </w:r>
      <w:r w:rsidRPr="009E4425">
        <w:rPr>
          <w:b/>
          <w:bCs/>
          <w:lang w:val="en-IN"/>
        </w:rPr>
        <w:br/>
        <w:t>C) ANY</w:t>
      </w:r>
      <w:r w:rsidRPr="009E4425">
        <w:rPr>
          <w:b/>
          <w:bCs/>
          <w:lang w:val="en-IN"/>
        </w:rPr>
        <w:br/>
        <w:t>D) 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10. Which function is used to get the current system date and time in MySQL?</w:t>
      </w:r>
      <w:r w:rsidRPr="009E4425">
        <w:rPr>
          <w:b/>
          <w:bCs/>
          <w:lang w:val="en-IN"/>
        </w:rPr>
        <w:br/>
        <w:t>A) CURDATE()</w:t>
      </w:r>
      <w:r w:rsidRPr="009E4425">
        <w:rPr>
          <w:b/>
          <w:bCs/>
          <w:lang w:val="en-IN"/>
        </w:rPr>
        <w:br/>
        <w:t>B) GETDATE()</w:t>
      </w:r>
      <w:r w:rsidRPr="009E4425">
        <w:rPr>
          <w:b/>
          <w:bCs/>
          <w:lang w:val="en-IN"/>
        </w:rPr>
        <w:br/>
        <w:t>C) NOW()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SYSDATE(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11. Which SQL keyword is used to define a virtual table?</w:t>
      </w:r>
      <w:r w:rsidRPr="009E4425">
        <w:rPr>
          <w:b/>
          <w:bCs/>
          <w:lang w:val="en-IN"/>
        </w:rPr>
        <w:br/>
        <w:t>A) INDEX</w:t>
      </w:r>
      <w:r w:rsidRPr="009E4425">
        <w:rPr>
          <w:b/>
          <w:bCs/>
          <w:lang w:val="en-IN"/>
        </w:rPr>
        <w:br/>
        <w:t>B) ALIAS</w:t>
      </w:r>
      <w:r w:rsidRPr="009E4425">
        <w:rPr>
          <w:b/>
          <w:bCs/>
          <w:lang w:val="en-IN"/>
        </w:rPr>
        <w:br/>
        <w:t>C) VIEW</w:t>
      </w:r>
      <w:r w:rsidRPr="009E4425">
        <w:rPr>
          <w:b/>
          <w:bCs/>
          <w:lang w:val="en-IN"/>
        </w:rPr>
        <w:br/>
        <w:t>D) TRIGGER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12. Which constraint uniquely identifies each record in a table and cannot be null?</w:t>
      </w:r>
      <w:r w:rsidRPr="009E4425">
        <w:rPr>
          <w:b/>
          <w:bCs/>
          <w:lang w:val="en-IN"/>
        </w:rPr>
        <w:br/>
        <w:t>A) UNIQUE</w:t>
      </w:r>
      <w:r w:rsidRPr="009E4425">
        <w:rPr>
          <w:b/>
          <w:bCs/>
          <w:lang w:val="en-IN"/>
        </w:rPr>
        <w:br/>
        <w:t>B) CHECK</w:t>
      </w:r>
      <w:r w:rsidRPr="009E4425">
        <w:rPr>
          <w:b/>
          <w:bCs/>
          <w:lang w:val="en-IN"/>
        </w:rPr>
        <w:br/>
        <w:t>C) PRIMARY KEY</w:t>
      </w:r>
      <w:r w:rsidRPr="009E4425">
        <w:rPr>
          <w:b/>
          <w:bCs/>
          <w:lang w:val="en-IN"/>
        </w:rPr>
        <w:br/>
        <w:t>D) FOREIGN KEY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4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13. Which clause groups the result set by one or more columns?</w:t>
      </w:r>
      <w:r w:rsidRPr="009E4425">
        <w:rPr>
          <w:b/>
          <w:bCs/>
          <w:lang w:val="en-IN"/>
        </w:rPr>
        <w:br/>
        <w:t>A) ORDER BY</w:t>
      </w:r>
      <w:r w:rsidRPr="009E4425">
        <w:rPr>
          <w:b/>
          <w:bCs/>
          <w:lang w:val="en-IN"/>
        </w:rPr>
        <w:br/>
        <w:t>B) WHERE</w:t>
      </w:r>
      <w:r w:rsidRPr="009E4425">
        <w:rPr>
          <w:b/>
          <w:bCs/>
          <w:lang w:val="en-IN"/>
        </w:rPr>
        <w:br/>
        <w:t>C) GROUP BY</w:t>
      </w:r>
      <w:r w:rsidRPr="009E4425">
        <w:rPr>
          <w:b/>
          <w:bCs/>
          <w:lang w:val="en-IN"/>
        </w:rPr>
        <w:br/>
        <w:t>D) HAVING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14. What does the HAVING clause do?</w:t>
      </w:r>
      <w:r w:rsidRPr="009E4425">
        <w:rPr>
          <w:b/>
          <w:bCs/>
          <w:lang w:val="en-IN"/>
        </w:rPr>
        <w:br/>
        <w:t>A) Filters rows before grouping</w:t>
      </w:r>
      <w:r w:rsidRPr="009E4425">
        <w:rPr>
          <w:b/>
          <w:bCs/>
          <w:lang w:val="en-IN"/>
        </w:rPr>
        <w:br/>
        <w:t>B) Sorts the result</w:t>
      </w:r>
      <w:r w:rsidRPr="009E4425">
        <w:rPr>
          <w:b/>
          <w:bCs/>
          <w:lang w:val="en-IN"/>
        </w:rPr>
        <w:br/>
        <w:t>C) Filters groups after aggregation</w:t>
      </w:r>
      <w:r w:rsidRPr="009E4425">
        <w:rPr>
          <w:b/>
          <w:bCs/>
          <w:lang w:val="en-IN"/>
        </w:rPr>
        <w:br/>
        <w:t>D) Defines subqueries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15. Which SQL clause is used to sort query results?</w:t>
      </w:r>
      <w:r w:rsidRPr="009E4425">
        <w:rPr>
          <w:b/>
          <w:bCs/>
          <w:lang w:val="en-IN"/>
        </w:rPr>
        <w:br/>
        <w:t>A) SORT</w:t>
      </w:r>
      <w:r w:rsidRPr="009E4425">
        <w:rPr>
          <w:b/>
          <w:bCs/>
          <w:lang w:val="en-IN"/>
        </w:rPr>
        <w:br/>
        <w:t>B) GROUP BY</w:t>
      </w:r>
      <w:r w:rsidRPr="009E4425">
        <w:rPr>
          <w:b/>
          <w:bCs/>
          <w:lang w:val="en-IN"/>
        </w:rPr>
        <w:br/>
        <w:t>C) ORDER BY</w:t>
      </w:r>
      <w:r w:rsidRPr="009E4425">
        <w:rPr>
          <w:b/>
          <w:bCs/>
          <w:lang w:val="en-IN"/>
        </w:rPr>
        <w:br/>
        <w:t>D) FILTER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16. Which SQL keyword is used to add new rows to a table?</w:t>
      </w:r>
      <w:r w:rsidRPr="009E4425">
        <w:rPr>
          <w:b/>
          <w:bCs/>
          <w:lang w:val="en-IN"/>
        </w:rPr>
        <w:br/>
        <w:t>A) ADD</w:t>
      </w:r>
      <w:r w:rsidRPr="009E4425">
        <w:rPr>
          <w:b/>
          <w:bCs/>
          <w:lang w:val="en-IN"/>
        </w:rPr>
        <w:br/>
        <w:t>B) UPDATE</w:t>
      </w:r>
      <w:r w:rsidRPr="009E4425">
        <w:rPr>
          <w:b/>
          <w:bCs/>
          <w:lang w:val="en-IN"/>
        </w:rPr>
        <w:br/>
        <w:t>C) INSERT</w:t>
      </w:r>
      <w:r w:rsidRPr="009E4425">
        <w:rPr>
          <w:b/>
          <w:bCs/>
          <w:lang w:val="en-IN"/>
        </w:rPr>
        <w:br/>
        <w:t>D) PUSH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17. Which of the following is used to remove duplicates in the result set?</w:t>
      </w:r>
      <w:r w:rsidRPr="009E4425">
        <w:rPr>
          <w:b/>
          <w:bCs/>
          <w:lang w:val="en-IN"/>
        </w:rPr>
        <w:br/>
        <w:t>A) CLEAN</w:t>
      </w:r>
      <w:r w:rsidRPr="009E4425">
        <w:rPr>
          <w:b/>
          <w:bCs/>
          <w:lang w:val="en-IN"/>
        </w:rPr>
        <w:br/>
        <w:t>B) UNIQUE</w:t>
      </w:r>
      <w:r w:rsidRPr="009E4425">
        <w:rPr>
          <w:b/>
          <w:bCs/>
          <w:lang w:val="en-IN"/>
        </w:rPr>
        <w:br/>
        <w:t>C) FILTER</w:t>
      </w:r>
      <w:r w:rsidRPr="009E4425">
        <w:rPr>
          <w:b/>
          <w:bCs/>
          <w:lang w:val="en-IN"/>
        </w:rPr>
        <w:br/>
        <w:t>D) DISTINCT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18. Which SQL operator returns all rows from two SELECT statements but removes duplicates?</w:t>
      </w:r>
      <w:r w:rsidRPr="009E4425">
        <w:rPr>
          <w:b/>
          <w:bCs/>
          <w:lang w:val="en-IN"/>
        </w:rPr>
        <w:br/>
        <w:t>A) INTERSECT</w:t>
      </w:r>
      <w:r w:rsidRPr="009E4425">
        <w:rPr>
          <w:b/>
          <w:bCs/>
          <w:lang w:val="en-IN"/>
        </w:rPr>
        <w:br/>
        <w:t>B) UNION</w:t>
      </w:r>
      <w:r w:rsidRPr="009E4425">
        <w:rPr>
          <w:b/>
          <w:bCs/>
          <w:lang w:val="en-IN"/>
        </w:rPr>
        <w:br/>
        <w:t>C) UNION ALL</w:t>
      </w:r>
      <w:r w:rsidRPr="009E4425">
        <w:rPr>
          <w:b/>
          <w:bCs/>
          <w:lang w:val="en-IN"/>
        </w:rPr>
        <w:br/>
        <w:t>D) EXCEPT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19. In SQL, what does the DELETE statement do?</w:t>
      </w:r>
      <w:r w:rsidRPr="009E4425">
        <w:rPr>
          <w:b/>
          <w:bCs/>
          <w:lang w:val="en-IN"/>
        </w:rPr>
        <w:br/>
        <w:t>A) Removes the table structure</w:t>
      </w:r>
      <w:r w:rsidRPr="009E4425">
        <w:rPr>
          <w:b/>
          <w:bCs/>
          <w:lang w:val="en-IN"/>
        </w:rPr>
        <w:br/>
        <w:t>B) Clears specific rows from a table</w:t>
      </w:r>
      <w:r w:rsidRPr="009E4425">
        <w:rPr>
          <w:b/>
          <w:bCs/>
          <w:lang w:val="en-IN"/>
        </w:rPr>
        <w:br/>
        <w:t>C) Removes all rows and structure</w:t>
      </w:r>
      <w:r w:rsidRPr="009E4425">
        <w:rPr>
          <w:b/>
          <w:bCs/>
          <w:lang w:val="en-IN"/>
        </w:rPr>
        <w:br/>
        <w:t>D) Cancels the last query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20. Which join returns all combinations of rows from both tables?</w:t>
      </w:r>
      <w:r w:rsidRPr="009E4425">
        <w:rPr>
          <w:b/>
          <w:bCs/>
          <w:lang w:val="en-IN"/>
        </w:rPr>
        <w:br/>
        <w:t>A) INNER JOIN</w:t>
      </w:r>
      <w:r w:rsidRPr="009E4425">
        <w:rPr>
          <w:b/>
          <w:bCs/>
          <w:lang w:val="en-IN"/>
        </w:rPr>
        <w:br/>
        <w:t>B) OUTER JOIN</w:t>
      </w:r>
      <w:r w:rsidRPr="009E4425">
        <w:rPr>
          <w:b/>
          <w:bCs/>
          <w:lang w:val="en-IN"/>
        </w:rPr>
        <w:br/>
        <w:t>C) CROSS JOIN</w:t>
      </w:r>
      <w:r w:rsidRPr="009E4425">
        <w:rPr>
          <w:b/>
          <w:bCs/>
          <w:lang w:val="en-IN"/>
        </w:rPr>
        <w:br/>
        <w:t>D) LEFT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21. Which function returns the remainder of a division?</w:t>
      </w:r>
      <w:r w:rsidRPr="009E4425">
        <w:rPr>
          <w:b/>
          <w:bCs/>
          <w:lang w:val="en-IN"/>
        </w:rPr>
        <w:br/>
        <w:t>A) ROUND()</w:t>
      </w:r>
      <w:r w:rsidRPr="009E4425">
        <w:rPr>
          <w:b/>
          <w:bCs/>
          <w:lang w:val="en-IN"/>
        </w:rPr>
        <w:br/>
        <w:t>B) MOD()</w:t>
      </w:r>
      <w:r w:rsidRPr="009E4425">
        <w:rPr>
          <w:b/>
          <w:bCs/>
          <w:lang w:val="en-IN"/>
        </w:rPr>
        <w:br/>
        <w:t>C) FLOOR()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ABS(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pict>
          <v:rect id="_x0000_i135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22. Which clause is used to define a condition on grouped records?</w:t>
      </w:r>
      <w:r w:rsidRPr="009E4425">
        <w:rPr>
          <w:b/>
          <w:bCs/>
          <w:lang w:val="en-IN"/>
        </w:rPr>
        <w:br/>
        <w:t>A) WHERE</w:t>
      </w:r>
      <w:r w:rsidRPr="009E4425">
        <w:rPr>
          <w:b/>
          <w:bCs/>
          <w:lang w:val="en-IN"/>
        </w:rPr>
        <w:br/>
        <w:t>B) GROUP BY</w:t>
      </w:r>
      <w:r w:rsidRPr="009E4425">
        <w:rPr>
          <w:b/>
          <w:bCs/>
          <w:lang w:val="en-IN"/>
        </w:rPr>
        <w:br/>
        <w:t>C) ORDER BY</w:t>
      </w:r>
      <w:r w:rsidRPr="009E4425">
        <w:rPr>
          <w:b/>
          <w:bCs/>
          <w:lang w:val="en-IN"/>
        </w:rPr>
        <w:br/>
        <w:t>D) HAVING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5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23. Which command is used to give privileges to a user?</w:t>
      </w:r>
      <w:r w:rsidRPr="009E4425">
        <w:rPr>
          <w:b/>
          <w:bCs/>
          <w:lang w:val="en-IN"/>
        </w:rPr>
        <w:br/>
        <w:t>A) ALLOW</w:t>
      </w:r>
      <w:r w:rsidRPr="009E4425">
        <w:rPr>
          <w:b/>
          <w:bCs/>
          <w:lang w:val="en-IN"/>
        </w:rPr>
        <w:br/>
        <w:t>B) SHARE</w:t>
      </w:r>
      <w:r w:rsidRPr="009E4425">
        <w:rPr>
          <w:b/>
          <w:bCs/>
          <w:lang w:val="en-IN"/>
        </w:rPr>
        <w:br/>
        <w:t>C) GRANT</w:t>
      </w:r>
      <w:r w:rsidRPr="009E4425">
        <w:rPr>
          <w:b/>
          <w:bCs/>
          <w:lang w:val="en-IN"/>
        </w:rPr>
        <w:br/>
        <w:t>D) PERMIT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24. Which function is used to calculate the average of values in a column?</w:t>
      </w:r>
      <w:r w:rsidRPr="009E4425">
        <w:rPr>
          <w:b/>
          <w:bCs/>
          <w:lang w:val="en-IN"/>
        </w:rPr>
        <w:br/>
        <w:t>A) TOTAL()</w:t>
      </w:r>
      <w:r w:rsidRPr="009E4425">
        <w:rPr>
          <w:b/>
          <w:bCs/>
          <w:lang w:val="en-IN"/>
        </w:rPr>
        <w:br/>
        <w:t>B) COUNT()</w:t>
      </w:r>
      <w:r w:rsidRPr="009E4425">
        <w:rPr>
          <w:b/>
          <w:bCs/>
          <w:lang w:val="en-IN"/>
        </w:rPr>
        <w:br/>
        <w:t>C) SUM()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AVG(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25. What does the NOT NULL constraint do?</w:t>
      </w:r>
      <w:r w:rsidRPr="009E4425">
        <w:rPr>
          <w:b/>
          <w:bCs/>
          <w:lang w:val="en-IN"/>
        </w:rPr>
        <w:br/>
        <w:t>A) Prevents duplicate values</w:t>
      </w:r>
      <w:r w:rsidRPr="009E4425">
        <w:rPr>
          <w:b/>
          <w:bCs/>
          <w:lang w:val="en-IN"/>
        </w:rPr>
        <w:br/>
        <w:t>B) Ensures a value is always present</w:t>
      </w:r>
      <w:r w:rsidRPr="009E4425">
        <w:rPr>
          <w:b/>
          <w:bCs/>
          <w:lang w:val="en-IN"/>
        </w:rPr>
        <w:br/>
        <w:t>C) Ensures a value is unique</w:t>
      </w:r>
      <w:r w:rsidRPr="009E4425">
        <w:rPr>
          <w:b/>
          <w:bCs/>
          <w:lang w:val="en-IN"/>
        </w:rPr>
        <w:br/>
        <w:t>D) Forces default values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26. What does the ROLLBACK command do?</w:t>
      </w:r>
      <w:r w:rsidRPr="009E4425">
        <w:rPr>
          <w:b/>
          <w:bCs/>
          <w:lang w:val="en-IN"/>
        </w:rPr>
        <w:br/>
        <w:t>A) Cancels only the last statement</w:t>
      </w:r>
      <w:r w:rsidRPr="009E4425">
        <w:rPr>
          <w:b/>
          <w:bCs/>
          <w:lang w:val="en-IN"/>
        </w:rPr>
        <w:br/>
        <w:t>B) Saves all changes</w:t>
      </w:r>
      <w:r w:rsidRPr="009E4425">
        <w:rPr>
          <w:b/>
          <w:bCs/>
          <w:lang w:val="en-IN"/>
        </w:rPr>
        <w:br/>
        <w:t>C) Undoes all changes since last COMMIT</w:t>
      </w:r>
      <w:r w:rsidRPr="009E4425">
        <w:rPr>
          <w:b/>
          <w:bCs/>
          <w:lang w:val="en-IN"/>
        </w:rPr>
        <w:br/>
        <w:t>D) Deletes the transaction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27. What is a function that returns the number of characters in a string?</w:t>
      </w:r>
      <w:r w:rsidRPr="009E4425">
        <w:rPr>
          <w:b/>
          <w:bCs/>
          <w:lang w:val="en-IN"/>
        </w:rPr>
        <w:br/>
        <w:t>A) LENGTH()</w:t>
      </w:r>
      <w:r w:rsidRPr="009E4425">
        <w:rPr>
          <w:b/>
          <w:bCs/>
          <w:lang w:val="en-IN"/>
        </w:rPr>
        <w:br/>
        <w:t>B) SIZE()</w:t>
      </w:r>
      <w:r w:rsidRPr="009E4425">
        <w:rPr>
          <w:b/>
          <w:bCs/>
          <w:lang w:val="en-IN"/>
        </w:rPr>
        <w:br/>
        <w:t>C) COUNT()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MEASURE(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pict>
          <v:rect id="_x0000_i136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28. Which clause filters rows before grouping in a query?</w:t>
      </w:r>
      <w:r w:rsidRPr="009E4425">
        <w:rPr>
          <w:b/>
          <w:bCs/>
          <w:lang w:val="en-IN"/>
        </w:rPr>
        <w:br/>
        <w:t>A) HAVING</w:t>
      </w:r>
      <w:r w:rsidRPr="009E4425">
        <w:rPr>
          <w:b/>
          <w:bCs/>
          <w:lang w:val="en-IN"/>
        </w:rPr>
        <w:br/>
        <w:t>B) GROUP BY</w:t>
      </w:r>
      <w:r w:rsidRPr="009E4425">
        <w:rPr>
          <w:b/>
          <w:bCs/>
          <w:lang w:val="en-IN"/>
        </w:rPr>
        <w:br/>
        <w:t>C) ORDER BY</w:t>
      </w:r>
      <w:r w:rsidRPr="009E4425">
        <w:rPr>
          <w:b/>
          <w:bCs/>
          <w:lang w:val="en-IN"/>
        </w:rPr>
        <w:br/>
        <w:t>D) WHERE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29. Which of the following is a Data Definition Language (DDL) command?</w:t>
      </w:r>
      <w:r w:rsidRPr="009E4425">
        <w:rPr>
          <w:b/>
          <w:bCs/>
          <w:lang w:val="en-IN"/>
        </w:rPr>
        <w:br/>
        <w:t>A) SELECT</w:t>
      </w:r>
      <w:r w:rsidRPr="009E4425">
        <w:rPr>
          <w:b/>
          <w:bCs/>
          <w:lang w:val="en-IN"/>
        </w:rPr>
        <w:br/>
        <w:t>B) INSERT</w:t>
      </w:r>
      <w:r w:rsidRPr="009E4425">
        <w:rPr>
          <w:b/>
          <w:bCs/>
          <w:lang w:val="en-IN"/>
        </w:rPr>
        <w:br/>
        <w:t>C) CREATE</w:t>
      </w:r>
      <w:r w:rsidRPr="009E4425">
        <w:rPr>
          <w:b/>
          <w:bCs/>
          <w:lang w:val="en-IN"/>
        </w:rPr>
        <w:br/>
        <w:t>D) UPDATE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30. Which JOIN includes unmatched rows from the left table?</w:t>
      </w:r>
      <w:r w:rsidRPr="009E4425">
        <w:rPr>
          <w:b/>
          <w:bCs/>
          <w:lang w:val="en-IN"/>
        </w:rPr>
        <w:br/>
        <w:t>A) LEFT JOIN</w:t>
      </w:r>
      <w:r w:rsidRPr="009E4425">
        <w:rPr>
          <w:b/>
          <w:bCs/>
          <w:lang w:val="en-IN"/>
        </w:rPr>
        <w:br/>
        <w:t>B) RIGHT JOIN</w:t>
      </w:r>
      <w:r w:rsidRPr="009E4425">
        <w:rPr>
          <w:b/>
          <w:bCs/>
          <w:lang w:val="en-IN"/>
        </w:rPr>
        <w:br/>
        <w:t>C) INNER JOIN</w:t>
      </w:r>
      <w:r w:rsidRPr="009E4425">
        <w:rPr>
          <w:b/>
          <w:bCs/>
          <w:lang w:val="en-IN"/>
        </w:rPr>
        <w:br/>
        <w:t>D) FULL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31. What is the purpose of the DEFAULT constraint?</w:t>
      </w:r>
      <w:r w:rsidRPr="009E4425">
        <w:rPr>
          <w:b/>
          <w:bCs/>
          <w:lang w:val="en-IN"/>
        </w:rPr>
        <w:br/>
        <w:t>A) Prevents NULL values</w:t>
      </w:r>
      <w:r w:rsidRPr="009E4425">
        <w:rPr>
          <w:b/>
          <w:bCs/>
          <w:lang w:val="en-IN"/>
        </w:rPr>
        <w:br/>
        <w:t>B) Makes a field primary key</w:t>
      </w:r>
      <w:r w:rsidRPr="009E4425">
        <w:rPr>
          <w:b/>
          <w:bCs/>
          <w:lang w:val="en-IN"/>
        </w:rPr>
        <w:br/>
        <w:t>C) Assigns a value if none is provided</w:t>
      </w:r>
      <w:r w:rsidRPr="009E4425">
        <w:rPr>
          <w:b/>
          <w:bCs/>
          <w:lang w:val="en-IN"/>
        </w:rPr>
        <w:br/>
        <w:t>D) Sets a formula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32. What is the role of a FOREIGN KEY?</w:t>
      </w:r>
      <w:r w:rsidRPr="009E4425">
        <w:rPr>
          <w:b/>
          <w:bCs/>
          <w:lang w:val="en-IN"/>
        </w:rPr>
        <w:br/>
        <w:t>A) Primary key of a table</w:t>
      </w:r>
      <w:r w:rsidRPr="009E4425">
        <w:rPr>
          <w:b/>
          <w:bCs/>
          <w:lang w:val="en-IN"/>
        </w:rPr>
        <w:br/>
        <w:t>B) Automatically indexes a column</w:t>
      </w:r>
      <w:r w:rsidRPr="009E4425">
        <w:rPr>
          <w:b/>
          <w:bCs/>
          <w:lang w:val="en-IN"/>
        </w:rPr>
        <w:br/>
        <w:t>C) Links one table to another</w:t>
      </w:r>
      <w:r w:rsidRPr="009E4425">
        <w:rPr>
          <w:b/>
          <w:bCs/>
          <w:lang w:val="en-IN"/>
        </w:rPr>
        <w:br/>
        <w:t>D) Deletes child rows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6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33. What clause is used to eliminate rows returned by a subquery?</w:t>
      </w:r>
      <w:r w:rsidRPr="009E4425">
        <w:rPr>
          <w:b/>
          <w:bCs/>
          <w:lang w:val="en-IN"/>
        </w:rPr>
        <w:br/>
        <w:t>A) EXCEPT</w:t>
      </w:r>
      <w:r w:rsidRPr="009E4425">
        <w:rPr>
          <w:b/>
          <w:bCs/>
          <w:lang w:val="en-IN"/>
        </w:rPr>
        <w:br/>
        <w:t>B) INTERSECT</w:t>
      </w:r>
      <w:r w:rsidRPr="009E4425">
        <w:rPr>
          <w:b/>
          <w:bCs/>
          <w:lang w:val="en-IN"/>
        </w:rPr>
        <w:br/>
        <w:t>C) NOT IN</w:t>
      </w:r>
      <w:r w:rsidRPr="009E4425">
        <w:rPr>
          <w:b/>
          <w:bCs/>
          <w:lang w:val="en-IN"/>
        </w:rPr>
        <w:br/>
        <w:t>D) HAVING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pict>
          <v:rect id="_x0000_i137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34. Which of the following is not a transaction control command?</w:t>
      </w:r>
      <w:r w:rsidRPr="009E4425">
        <w:rPr>
          <w:b/>
          <w:bCs/>
          <w:lang w:val="en-IN"/>
        </w:rPr>
        <w:br/>
        <w:t>A) COMMIT</w:t>
      </w:r>
      <w:r w:rsidRPr="009E4425">
        <w:rPr>
          <w:b/>
          <w:bCs/>
          <w:lang w:val="en-IN"/>
        </w:rPr>
        <w:br/>
        <w:t>B) ROLLBACK</w:t>
      </w:r>
      <w:r w:rsidRPr="009E4425">
        <w:rPr>
          <w:b/>
          <w:bCs/>
          <w:lang w:val="en-IN"/>
        </w:rPr>
        <w:br/>
        <w:t>C) REVOKE</w:t>
      </w:r>
      <w:r w:rsidRPr="009E4425">
        <w:rPr>
          <w:b/>
          <w:bCs/>
          <w:lang w:val="en-IN"/>
        </w:rPr>
        <w:br/>
        <w:t>D) SAVEPOINT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35. What does the TRIGGER object do in SQL?</w:t>
      </w:r>
      <w:r w:rsidRPr="009E4425">
        <w:rPr>
          <w:b/>
          <w:bCs/>
          <w:lang w:val="en-IN"/>
        </w:rPr>
        <w:br/>
        <w:t>A) Schedules jobs</w:t>
      </w:r>
      <w:r w:rsidRPr="009E4425">
        <w:rPr>
          <w:b/>
          <w:bCs/>
          <w:lang w:val="en-IN"/>
        </w:rPr>
        <w:br/>
        <w:t>B) Defines user roles</w:t>
      </w:r>
      <w:r w:rsidRPr="009E4425">
        <w:rPr>
          <w:b/>
          <w:bCs/>
          <w:lang w:val="en-IN"/>
        </w:rPr>
        <w:br/>
        <w:t>C) Automatically runs on table changes</w:t>
      </w:r>
      <w:r w:rsidRPr="009E4425">
        <w:rPr>
          <w:b/>
          <w:bCs/>
          <w:lang w:val="en-IN"/>
        </w:rPr>
        <w:br/>
        <w:t>D) Creates tables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36. What is the meaning of Atomicity in ACID?</w:t>
      </w:r>
      <w:r w:rsidRPr="009E4425">
        <w:rPr>
          <w:b/>
          <w:bCs/>
          <w:lang w:val="en-IN"/>
        </w:rPr>
        <w:br/>
        <w:t>A) All transactions complete or none</w:t>
      </w:r>
      <w:r w:rsidRPr="009E4425">
        <w:rPr>
          <w:b/>
          <w:bCs/>
          <w:lang w:val="en-IN"/>
        </w:rPr>
        <w:br/>
        <w:t>B) Consistent table structure</w:t>
      </w:r>
      <w:r w:rsidRPr="009E4425">
        <w:rPr>
          <w:b/>
          <w:bCs/>
          <w:lang w:val="en-IN"/>
        </w:rPr>
        <w:br/>
        <w:t>C) Fast performance</w:t>
      </w:r>
      <w:r w:rsidRPr="009E4425">
        <w:rPr>
          <w:b/>
          <w:bCs/>
          <w:lang w:val="en-IN"/>
        </w:rPr>
        <w:br/>
        <w:t>D) Backup and restore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37. Which type of JOIN is not supported directly in MySQL?</w:t>
      </w:r>
      <w:r w:rsidRPr="009E4425">
        <w:rPr>
          <w:b/>
          <w:bCs/>
          <w:lang w:val="en-IN"/>
        </w:rPr>
        <w:br/>
        <w:t>A) INNER JOIN</w:t>
      </w:r>
      <w:r w:rsidRPr="009E4425">
        <w:rPr>
          <w:b/>
          <w:bCs/>
          <w:lang w:val="en-IN"/>
        </w:rPr>
        <w:br/>
        <w:t>B) LEFT JOIN</w:t>
      </w:r>
      <w:r w:rsidRPr="009E4425">
        <w:rPr>
          <w:b/>
          <w:bCs/>
          <w:lang w:val="en-IN"/>
        </w:rPr>
        <w:br/>
        <w:t>C) RIGHT JOIN</w:t>
      </w:r>
      <w:r w:rsidRPr="009E4425">
        <w:rPr>
          <w:b/>
          <w:bCs/>
          <w:lang w:val="en-IN"/>
        </w:rPr>
        <w:br/>
        <w:t>D) FULL OUTER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38. What is a VIEW?</w:t>
      </w:r>
      <w:r w:rsidRPr="009E4425">
        <w:rPr>
          <w:b/>
          <w:bCs/>
          <w:lang w:val="en-IN"/>
        </w:rPr>
        <w:br/>
        <w:t>A) Stored procedure</w:t>
      </w:r>
      <w:r w:rsidRPr="009E4425">
        <w:rPr>
          <w:b/>
          <w:bCs/>
          <w:lang w:val="en-IN"/>
        </w:rPr>
        <w:br/>
        <w:t>B) Temporary table</w:t>
      </w:r>
      <w:r w:rsidRPr="009E4425">
        <w:rPr>
          <w:b/>
          <w:bCs/>
          <w:lang w:val="en-IN"/>
        </w:rPr>
        <w:br/>
        <w:t>C) Virtual table</w:t>
      </w:r>
      <w:r w:rsidRPr="009E4425">
        <w:rPr>
          <w:b/>
          <w:bCs/>
          <w:lang w:val="en-IN"/>
        </w:rPr>
        <w:br/>
        <w:t>D) Index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39. What does a CHECK constraint do?</w:t>
      </w:r>
      <w:r w:rsidRPr="009E4425">
        <w:rPr>
          <w:b/>
          <w:bCs/>
          <w:lang w:val="en-IN"/>
        </w:rPr>
        <w:br/>
        <w:t>A) Adds indexes</w:t>
      </w:r>
      <w:r w:rsidRPr="009E4425">
        <w:rPr>
          <w:b/>
          <w:bCs/>
          <w:lang w:val="en-IN"/>
        </w:rPr>
        <w:br/>
        <w:t>B) Restricts value range</w:t>
      </w:r>
      <w:r w:rsidRPr="009E4425">
        <w:rPr>
          <w:b/>
          <w:bCs/>
          <w:lang w:val="en-IN"/>
        </w:rPr>
        <w:br/>
        <w:t>C) Logs errors</w:t>
      </w:r>
      <w:r w:rsidRPr="009E4425">
        <w:rPr>
          <w:b/>
          <w:bCs/>
          <w:lang w:val="en-IN"/>
        </w:rPr>
        <w:br/>
        <w:t>D) Encrypts fields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pict>
          <v:rect id="_x0000_i137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40. Which clause is used to remove a view?</w:t>
      </w:r>
      <w:r w:rsidRPr="009E4425">
        <w:rPr>
          <w:b/>
          <w:bCs/>
          <w:lang w:val="en-IN"/>
        </w:rPr>
        <w:br/>
        <w:t>A) DELETE VIEW</w:t>
      </w:r>
      <w:r w:rsidRPr="009E4425">
        <w:rPr>
          <w:b/>
          <w:bCs/>
          <w:lang w:val="en-IN"/>
        </w:rPr>
        <w:br/>
        <w:t>B) REMOVE VIEW</w:t>
      </w:r>
      <w:r w:rsidRPr="009E4425">
        <w:rPr>
          <w:b/>
          <w:bCs/>
          <w:lang w:val="en-IN"/>
        </w:rPr>
        <w:br/>
        <w:t>C) DROP VIEW</w:t>
      </w:r>
      <w:r w:rsidRPr="009E4425">
        <w:rPr>
          <w:b/>
          <w:bCs/>
          <w:lang w:val="en-IN"/>
        </w:rPr>
        <w:br/>
        <w:t>D) CLEAR VIEW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41. Which of the following is a valid aggregate function?</w:t>
      </w:r>
      <w:r w:rsidRPr="009E4425">
        <w:rPr>
          <w:b/>
          <w:bCs/>
          <w:lang w:val="en-IN"/>
        </w:rPr>
        <w:br/>
        <w:t>A) ROUND()</w:t>
      </w:r>
      <w:r w:rsidRPr="009E4425">
        <w:rPr>
          <w:b/>
          <w:bCs/>
          <w:lang w:val="en-IN"/>
        </w:rPr>
        <w:br/>
        <w:t>B) LENGTH()</w:t>
      </w:r>
      <w:r w:rsidRPr="009E4425">
        <w:rPr>
          <w:b/>
          <w:bCs/>
          <w:lang w:val="en-IN"/>
        </w:rPr>
        <w:br/>
        <w:t>C) COUNT()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SUBSTR(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42. What command is used to remove a table completely from a database?</w:t>
      </w:r>
      <w:r w:rsidRPr="009E4425">
        <w:rPr>
          <w:b/>
          <w:bCs/>
          <w:lang w:val="en-IN"/>
        </w:rPr>
        <w:br/>
        <w:t>A) REMOVE</w:t>
      </w:r>
      <w:r w:rsidRPr="009E4425">
        <w:rPr>
          <w:b/>
          <w:bCs/>
          <w:lang w:val="en-IN"/>
        </w:rPr>
        <w:br/>
        <w:t>B) DELETE</w:t>
      </w:r>
      <w:r w:rsidRPr="009E4425">
        <w:rPr>
          <w:b/>
          <w:bCs/>
          <w:lang w:val="en-IN"/>
        </w:rPr>
        <w:br/>
        <w:t>C) TRUNCATE</w:t>
      </w:r>
      <w:r w:rsidRPr="009E4425">
        <w:rPr>
          <w:b/>
          <w:bCs/>
          <w:lang w:val="en-IN"/>
        </w:rPr>
        <w:br/>
        <w:t>D) DROP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7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43. Which of these is used to assign a partial rollback point?</w:t>
      </w:r>
      <w:r w:rsidRPr="009E4425">
        <w:rPr>
          <w:b/>
          <w:bCs/>
          <w:lang w:val="en-IN"/>
        </w:rPr>
        <w:br/>
        <w:t>A) CHECKPOINT</w:t>
      </w:r>
      <w:r w:rsidRPr="009E4425">
        <w:rPr>
          <w:b/>
          <w:bCs/>
          <w:lang w:val="en-IN"/>
        </w:rPr>
        <w:br/>
        <w:t>B) MARK</w:t>
      </w:r>
      <w:r w:rsidRPr="009E4425">
        <w:rPr>
          <w:b/>
          <w:bCs/>
          <w:lang w:val="en-IN"/>
        </w:rPr>
        <w:br/>
        <w:t>C) SAVEPOINT</w:t>
      </w:r>
      <w:r w:rsidRPr="009E4425">
        <w:rPr>
          <w:b/>
          <w:bCs/>
          <w:lang w:val="en-IN"/>
        </w:rPr>
        <w:br/>
        <w:t>D) REWIND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44. What does </w:t>
      </w:r>
      <w:proofErr w:type="gramStart"/>
      <w:r w:rsidRPr="009E4425">
        <w:rPr>
          <w:b/>
          <w:bCs/>
          <w:lang w:val="en-IN"/>
        </w:rPr>
        <w:t>NULLIF(</w:t>
      </w:r>
      <w:proofErr w:type="gramEnd"/>
      <w:r w:rsidRPr="009E4425">
        <w:rPr>
          <w:b/>
          <w:bCs/>
          <w:lang w:val="en-IN"/>
        </w:rPr>
        <w:t>a, b) return if a = b?</w:t>
      </w:r>
      <w:r w:rsidRPr="009E4425">
        <w:rPr>
          <w:b/>
          <w:bCs/>
          <w:lang w:val="en-IN"/>
        </w:rPr>
        <w:br/>
        <w:t>A) a</w:t>
      </w:r>
      <w:r w:rsidRPr="009E4425">
        <w:rPr>
          <w:b/>
          <w:bCs/>
          <w:lang w:val="en-IN"/>
        </w:rPr>
        <w:br/>
        <w:t>B) b</w:t>
      </w:r>
      <w:r w:rsidRPr="009E4425">
        <w:rPr>
          <w:b/>
          <w:bCs/>
          <w:lang w:val="en-IN"/>
        </w:rPr>
        <w:br/>
        <w:t>C) NULL</w:t>
      </w:r>
      <w:r w:rsidRPr="009E4425">
        <w:rPr>
          <w:b/>
          <w:bCs/>
          <w:lang w:val="en-IN"/>
        </w:rPr>
        <w:br/>
        <w:t>D) 0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45. What command revokes user permissions in SQL?</w:t>
      </w:r>
      <w:r w:rsidRPr="009E4425">
        <w:rPr>
          <w:b/>
          <w:bCs/>
          <w:lang w:val="en-IN"/>
        </w:rPr>
        <w:br/>
        <w:t>A) DELETE</w:t>
      </w:r>
      <w:r w:rsidRPr="009E4425">
        <w:rPr>
          <w:b/>
          <w:bCs/>
          <w:lang w:val="en-IN"/>
        </w:rPr>
        <w:br/>
        <w:t>B) REMOVE</w:t>
      </w:r>
      <w:r w:rsidRPr="009E4425">
        <w:rPr>
          <w:b/>
          <w:bCs/>
          <w:lang w:val="en-IN"/>
        </w:rPr>
        <w:br/>
        <w:t>C) CANCEL</w:t>
      </w:r>
      <w:r w:rsidRPr="009E4425">
        <w:rPr>
          <w:b/>
          <w:bCs/>
          <w:lang w:val="en-IN"/>
        </w:rPr>
        <w:br/>
        <w:t>D) REVOKE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pict>
          <v:rect id="_x0000_i138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46. What is a Composite Primary Key?</w:t>
      </w:r>
      <w:r w:rsidRPr="009E4425">
        <w:rPr>
          <w:b/>
          <w:bCs/>
          <w:lang w:val="en-IN"/>
        </w:rPr>
        <w:br/>
        <w:t>A) A key created using indexes</w:t>
      </w:r>
      <w:r w:rsidRPr="009E4425">
        <w:rPr>
          <w:b/>
          <w:bCs/>
          <w:lang w:val="en-IN"/>
        </w:rPr>
        <w:br/>
        <w:t>B) A key formed by combining two or more columns</w:t>
      </w:r>
      <w:r w:rsidRPr="009E4425">
        <w:rPr>
          <w:b/>
          <w:bCs/>
          <w:lang w:val="en-IN"/>
        </w:rPr>
        <w:br/>
        <w:t>C) A random surrogate key</w:t>
      </w:r>
      <w:r w:rsidRPr="009E4425">
        <w:rPr>
          <w:b/>
          <w:bCs/>
          <w:lang w:val="en-IN"/>
        </w:rPr>
        <w:br/>
        <w:t>D) A reused foreign key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47. Which function returns the absolute value of a number?</w:t>
      </w:r>
      <w:r w:rsidRPr="009E4425">
        <w:rPr>
          <w:b/>
          <w:bCs/>
          <w:lang w:val="en-IN"/>
        </w:rPr>
        <w:br/>
        <w:t>A) MOD()</w:t>
      </w:r>
      <w:r w:rsidRPr="009E4425">
        <w:rPr>
          <w:b/>
          <w:bCs/>
          <w:lang w:val="en-IN"/>
        </w:rPr>
        <w:br/>
        <w:t>B) FLOOR()</w:t>
      </w:r>
      <w:r w:rsidRPr="009E4425">
        <w:rPr>
          <w:b/>
          <w:bCs/>
          <w:lang w:val="en-IN"/>
        </w:rPr>
        <w:br/>
        <w:t>C) ABS()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ROUND(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48. Which command starts a transaction in SQL?</w:t>
      </w:r>
      <w:r w:rsidRPr="009E4425">
        <w:rPr>
          <w:b/>
          <w:bCs/>
          <w:lang w:val="en-IN"/>
        </w:rPr>
        <w:br/>
        <w:t>A) BEGIN</w:t>
      </w:r>
      <w:r w:rsidRPr="009E4425">
        <w:rPr>
          <w:b/>
          <w:bCs/>
          <w:lang w:val="en-IN"/>
        </w:rPr>
        <w:br/>
        <w:t>B) OPEN</w:t>
      </w:r>
      <w:r w:rsidRPr="009E4425">
        <w:rPr>
          <w:b/>
          <w:bCs/>
          <w:lang w:val="en-IN"/>
        </w:rPr>
        <w:br/>
        <w:t>C) TRANSACT</w:t>
      </w:r>
      <w:r w:rsidRPr="009E4425">
        <w:rPr>
          <w:b/>
          <w:bCs/>
          <w:lang w:val="en-IN"/>
        </w:rPr>
        <w:br/>
        <w:t>D) LOAD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49. Which join returns all rows from both tables including non-matches?</w:t>
      </w:r>
      <w:r w:rsidRPr="009E4425">
        <w:rPr>
          <w:b/>
          <w:bCs/>
          <w:lang w:val="en-IN"/>
        </w:rPr>
        <w:br/>
        <w:t>A) INNER JOIN</w:t>
      </w:r>
      <w:r w:rsidRPr="009E4425">
        <w:rPr>
          <w:b/>
          <w:bCs/>
          <w:lang w:val="en-IN"/>
        </w:rPr>
        <w:br/>
        <w:t>B) FULL OUTER JOIN</w:t>
      </w:r>
      <w:r w:rsidRPr="009E4425">
        <w:rPr>
          <w:b/>
          <w:bCs/>
          <w:lang w:val="en-IN"/>
        </w:rPr>
        <w:br/>
        <w:t>C) LEFT JOIN</w:t>
      </w:r>
      <w:r w:rsidRPr="009E4425">
        <w:rPr>
          <w:b/>
          <w:bCs/>
          <w:lang w:val="en-IN"/>
        </w:rPr>
        <w:br/>
        <w:t>D) RIGHT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50. Which clause is used to create indexes on columns?</w:t>
      </w:r>
      <w:r w:rsidRPr="009E4425">
        <w:rPr>
          <w:b/>
          <w:bCs/>
          <w:lang w:val="en-IN"/>
        </w:rPr>
        <w:br/>
        <w:t>A) DEFINE INDEX</w:t>
      </w:r>
      <w:r w:rsidRPr="009E4425">
        <w:rPr>
          <w:b/>
          <w:bCs/>
          <w:lang w:val="en-IN"/>
        </w:rPr>
        <w:br/>
        <w:t>B) CREATE INDEX</w:t>
      </w:r>
      <w:r w:rsidRPr="009E4425">
        <w:rPr>
          <w:b/>
          <w:bCs/>
          <w:lang w:val="en-IN"/>
        </w:rPr>
        <w:br/>
        <w:t>C) MAKE INDEX</w:t>
      </w:r>
      <w:r w:rsidRPr="009E4425">
        <w:rPr>
          <w:b/>
          <w:bCs/>
          <w:lang w:val="en-IN"/>
        </w:rPr>
        <w:br/>
        <w:t>D) ADD INDEX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Let me know when you're ready, and I’ll share the Answer Key for all 50 MCQs!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You said:</w:t>
      </w:r>
    </w:p>
    <w:p w:rsidR="009E4425" w:rsidRPr="009E4425" w:rsidRDefault="009E4425" w:rsidP="009E4425">
      <w:pPr>
        <w:rPr>
          <w:b/>
          <w:bCs/>
          <w:lang w:val="en-IN"/>
        </w:rPr>
      </w:pPr>
      <w:proofErr w:type="gramStart"/>
      <w:r w:rsidRPr="009E4425">
        <w:rPr>
          <w:b/>
          <w:bCs/>
          <w:lang w:val="en-IN"/>
        </w:rPr>
        <w:t>yes</w:t>
      </w:r>
      <w:proofErr w:type="gramEnd"/>
      <w:r w:rsidRPr="009E4425">
        <w:rPr>
          <w:b/>
          <w:bCs/>
          <w:lang w:val="en-IN"/>
        </w:rPr>
        <w:t xml:space="preserve"> share me the </w:t>
      </w:r>
      <w:proofErr w:type="spellStart"/>
      <w:r w:rsidRPr="009E4425">
        <w:rPr>
          <w:b/>
          <w:bCs/>
          <w:lang w:val="en-IN"/>
        </w:rPr>
        <w:t>ans</w:t>
      </w:r>
      <w:proofErr w:type="spellEnd"/>
      <w:r w:rsidRPr="009E4425">
        <w:rPr>
          <w:b/>
          <w:bCs/>
          <w:lang w:val="en-IN"/>
        </w:rPr>
        <w:t xml:space="preserve"> 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ChatGPT said: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Awesome! Here's the Answer Key for the 50 SQL MCQs provided earlier: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38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SQL Practice Test Answer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1533"/>
        <w:gridCol w:w="321"/>
        <w:gridCol w:w="1119"/>
        <w:gridCol w:w="1609"/>
        <w:gridCol w:w="917"/>
        <w:gridCol w:w="1123"/>
        <w:gridCol w:w="1743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(WHERE)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(UNION)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(Auto-run on table change)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</w:t>
            </w:r>
            <w:proofErr w:type="gramStart"/>
            <w:r w:rsidRPr="009E4425">
              <w:rPr>
                <w:b/>
                <w:bCs/>
                <w:lang w:val="en-IN"/>
              </w:rPr>
              <w:t>COUNT(</w:t>
            </w:r>
            <w:proofErr w:type="gramEnd"/>
            <w:r w:rsidRPr="009E4425">
              <w:rPr>
                <w:b/>
                <w:bCs/>
                <w:lang w:val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(Clears specific rows)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 (All-or-nothing)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(NOT NULL)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(CROSS JOIN)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(FULL OUTER JOIN)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(TRUNCATE)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</w:t>
            </w:r>
            <w:proofErr w:type="gramStart"/>
            <w:r w:rsidRPr="009E4425">
              <w:rPr>
                <w:b/>
                <w:bCs/>
                <w:lang w:val="en-IN"/>
              </w:rPr>
              <w:t>MOD(</w:t>
            </w:r>
            <w:proofErr w:type="gramEnd"/>
            <w:r w:rsidRPr="009E4425">
              <w:rPr>
                <w:b/>
                <w:bCs/>
                <w:lang w:val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(Virtual Table)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(Ascending)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(HAVING)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(Restrict values)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(DISTINCT)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(GRANT)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(DROP VIEW)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(Saves changes)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</w:t>
            </w:r>
            <w:proofErr w:type="gramStart"/>
            <w:r w:rsidRPr="009E4425">
              <w:rPr>
                <w:b/>
                <w:bCs/>
                <w:lang w:val="en-IN"/>
              </w:rPr>
              <w:t>AVG(</w:t>
            </w:r>
            <w:proofErr w:type="gramEnd"/>
            <w:r w:rsidRPr="009E4425">
              <w:rPr>
                <w:b/>
                <w:bCs/>
                <w:lang w:val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</w:t>
            </w:r>
            <w:proofErr w:type="gramStart"/>
            <w:r w:rsidRPr="009E4425">
              <w:rPr>
                <w:b/>
                <w:bCs/>
                <w:lang w:val="en-IN"/>
              </w:rPr>
              <w:t>COUNT(</w:t>
            </w:r>
            <w:proofErr w:type="gramEnd"/>
            <w:r w:rsidRPr="009E4425">
              <w:rPr>
                <w:b/>
                <w:bCs/>
                <w:lang w:val="en-IN"/>
              </w:rPr>
              <w:t>))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(INNER JOIN)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(Ensures value present)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(DROP)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(IN)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(ROLLBACK)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(SAVEPOINT)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</w:t>
            </w:r>
            <w:proofErr w:type="gramStart"/>
            <w:r w:rsidRPr="009E4425">
              <w:rPr>
                <w:b/>
                <w:bCs/>
                <w:lang w:val="en-IN"/>
              </w:rPr>
              <w:t>NOW(</w:t>
            </w:r>
            <w:proofErr w:type="gramEnd"/>
            <w:r w:rsidRPr="009E4425">
              <w:rPr>
                <w:b/>
                <w:bCs/>
                <w:lang w:val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 (</w:t>
            </w:r>
            <w:proofErr w:type="gramStart"/>
            <w:r w:rsidRPr="009E4425">
              <w:rPr>
                <w:b/>
                <w:bCs/>
                <w:lang w:val="en-IN"/>
              </w:rPr>
              <w:t>LENGTH(</w:t>
            </w:r>
            <w:proofErr w:type="gramEnd"/>
            <w:r w:rsidRPr="009E4425">
              <w:rPr>
                <w:b/>
                <w:bCs/>
                <w:lang w:val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(NULL)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(VIEW)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(WHERE)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(REVOKE)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(PRIMARY KEY)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(CREATE)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(2+ columns)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(GROUP BY)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 (LEFT JOIN)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</w:t>
            </w:r>
            <w:proofErr w:type="gramStart"/>
            <w:r w:rsidRPr="009E4425">
              <w:rPr>
                <w:b/>
                <w:bCs/>
                <w:lang w:val="en-IN"/>
              </w:rPr>
              <w:t>ABS(</w:t>
            </w:r>
            <w:proofErr w:type="gramEnd"/>
            <w:r w:rsidRPr="009E4425">
              <w:rPr>
                <w:b/>
                <w:bCs/>
                <w:lang w:val="en-IN"/>
              </w:rPr>
              <w:t>))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C (Filters </w:t>
            </w:r>
            <w:r w:rsidRPr="009E4425">
              <w:rPr>
                <w:b/>
                <w:bCs/>
                <w:lang w:val="en-IN"/>
              </w:rPr>
              <w:lastRenderedPageBreak/>
              <w:t>aggregates)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C (Assigns </w:t>
            </w:r>
            <w:r w:rsidRPr="009E4425">
              <w:rPr>
                <w:b/>
                <w:bCs/>
                <w:lang w:val="en-IN"/>
              </w:rPr>
              <w:lastRenderedPageBreak/>
              <w:t>default)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lastRenderedPageBreak/>
              <w:t>48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A </w:t>
            </w:r>
            <w:r w:rsidRPr="009E4425">
              <w:rPr>
                <w:b/>
                <w:bCs/>
                <w:lang w:val="en-IN"/>
              </w:rPr>
              <w:lastRenderedPageBreak/>
              <w:t>(BEGIN)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(ORDER BY)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(Links tables)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(FULL OUTER JOIN)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(INSERT)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(NOT IN)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 (CREATE INDEX)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 (DISTINCT)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 (REVOKE)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</w:p>
        </w:tc>
      </w:tr>
    </w:tbl>
    <w:p w:rsidR="009E4425" w:rsidRDefault="009E4425" w:rsidP="00513364">
      <w:pPr>
        <w:rPr>
          <w:b/>
          <w:bCs/>
        </w:rPr>
      </w:pPr>
    </w:p>
    <w:p w:rsidR="009E4425" w:rsidRDefault="009E4425" w:rsidP="00513364">
      <w:pPr>
        <w:pBdr>
          <w:bottom w:val="double" w:sz="6" w:space="1" w:color="auto"/>
        </w:pBdr>
        <w:rPr>
          <w:b/>
          <w:bCs/>
        </w:rPr>
      </w:pPr>
    </w:p>
    <w:p w:rsidR="009E4425" w:rsidRDefault="009E4425" w:rsidP="00513364">
      <w:pPr>
        <w:rPr>
          <w:b/>
          <w:bCs/>
        </w:rPr>
      </w:pP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🧪</w:t>
      </w:r>
      <w:r w:rsidRPr="009E4425">
        <w:rPr>
          <w:b/>
          <w:bCs/>
          <w:lang w:val="en-IN"/>
        </w:rPr>
        <w:t xml:space="preserve"> Topic-Wise SQL Practice MCQs: Set 1 – SQL Joins (10 Questions)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8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1. Which JOIN returns only rows that have matching values in both tables?</w:t>
      </w:r>
      <w:r w:rsidRPr="009E4425">
        <w:rPr>
          <w:b/>
          <w:bCs/>
          <w:lang w:val="en-IN"/>
        </w:rPr>
        <w:br/>
        <w:t>A) LEFT JOIN</w:t>
      </w:r>
      <w:r w:rsidRPr="009E4425">
        <w:rPr>
          <w:b/>
          <w:bCs/>
          <w:lang w:val="en-IN"/>
        </w:rPr>
        <w:br/>
        <w:t>B) INNER JOIN</w:t>
      </w:r>
      <w:r w:rsidRPr="009E4425">
        <w:rPr>
          <w:b/>
          <w:bCs/>
          <w:lang w:val="en-IN"/>
        </w:rPr>
        <w:br/>
        <w:t>C) FULL JOIN</w:t>
      </w:r>
      <w:r w:rsidRPr="009E4425">
        <w:rPr>
          <w:b/>
          <w:bCs/>
          <w:lang w:val="en-IN"/>
        </w:rPr>
        <w:br/>
        <w:t>D) RIGHT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8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2. Which JOIN returns all rows from the left table and matching rows from the right table?</w:t>
      </w:r>
      <w:r w:rsidRPr="009E4425">
        <w:rPr>
          <w:b/>
          <w:bCs/>
          <w:lang w:val="en-IN"/>
        </w:rPr>
        <w:br/>
        <w:t>A) INNER JOIN</w:t>
      </w:r>
      <w:r w:rsidRPr="009E4425">
        <w:rPr>
          <w:b/>
          <w:bCs/>
          <w:lang w:val="en-IN"/>
        </w:rPr>
        <w:br/>
        <w:t>B) RIGHT JOIN</w:t>
      </w:r>
      <w:r w:rsidRPr="009E4425">
        <w:rPr>
          <w:b/>
          <w:bCs/>
          <w:lang w:val="en-IN"/>
        </w:rPr>
        <w:br/>
        <w:t>C) FULL OUTER JOIN</w:t>
      </w:r>
      <w:r w:rsidRPr="009E4425">
        <w:rPr>
          <w:b/>
          <w:bCs/>
          <w:lang w:val="en-IN"/>
        </w:rPr>
        <w:br/>
        <w:t>D) LEFT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8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3. In MySQL, which JOIN is not directly supported?</w:t>
      </w:r>
      <w:r w:rsidRPr="009E4425">
        <w:rPr>
          <w:b/>
          <w:bCs/>
          <w:lang w:val="en-IN"/>
        </w:rPr>
        <w:br/>
        <w:t>A) LEFT JOIN</w:t>
      </w:r>
      <w:r w:rsidRPr="009E4425">
        <w:rPr>
          <w:b/>
          <w:bCs/>
          <w:lang w:val="en-IN"/>
        </w:rPr>
        <w:br/>
        <w:t>B) RIGHT JOIN</w:t>
      </w:r>
      <w:r w:rsidRPr="009E4425">
        <w:rPr>
          <w:b/>
          <w:bCs/>
          <w:lang w:val="en-IN"/>
        </w:rPr>
        <w:br/>
        <w:t>C) INNER JOIN</w:t>
      </w:r>
      <w:r w:rsidRPr="009E4425">
        <w:rPr>
          <w:b/>
          <w:bCs/>
          <w:lang w:val="en-IN"/>
        </w:rPr>
        <w:br/>
        <w:t>D) FULL OUTER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8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4. What does a CROSS JOIN return?</w:t>
      </w:r>
      <w:r w:rsidRPr="009E4425">
        <w:rPr>
          <w:b/>
          <w:bCs/>
          <w:lang w:val="en-IN"/>
        </w:rPr>
        <w:br/>
        <w:t>A) Matched rows only</w:t>
      </w:r>
      <w:r w:rsidRPr="009E4425">
        <w:rPr>
          <w:b/>
          <w:bCs/>
          <w:lang w:val="en-IN"/>
        </w:rPr>
        <w:br/>
        <w:t>B) All rows from left table</w:t>
      </w:r>
      <w:r w:rsidRPr="009E4425">
        <w:rPr>
          <w:b/>
          <w:bCs/>
          <w:lang w:val="en-IN"/>
        </w:rPr>
        <w:br/>
        <w:t>C) Cartesian product of both tables</w:t>
      </w:r>
      <w:r w:rsidRPr="009E4425">
        <w:rPr>
          <w:b/>
          <w:bCs/>
          <w:lang w:val="en-IN"/>
        </w:rPr>
        <w:br/>
        <w:t>D) NULL for unmatched rows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8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Which keyword is used to specify the JOIN condition?</w:t>
      </w:r>
      <w:r w:rsidRPr="009E4425">
        <w:rPr>
          <w:b/>
          <w:bCs/>
          <w:lang w:val="en-IN"/>
        </w:rPr>
        <w:br/>
        <w:t>A) WHERE</w:t>
      </w:r>
      <w:r w:rsidRPr="009E4425">
        <w:rPr>
          <w:b/>
          <w:bCs/>
          <w:lang w:val="en-IN"/>
        </w:rPr>
        <w:br/>
        <w:t>B) MATCH</w:t>
      </w:r>
      <w:r w:rsidRPr="009E4425">
        <w:rPr>
          <w:b/>
          <w:bCs/>
          <w:lang w:val="en-IN"/>
        </w:rPr>
        <w:br/>
        <w:t>C) ON</w:t>
      </w:r>
      <w:r w:rsidRPr="009E4425">
        <w:rPr>
          <w:b/>
          <w:bCs/>
          <w:lang w:val="en-IN"/>
        </w:rPr>
        <w:br/>
        <w:t>D) USING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6. Which JOIN includes unmatched rows from the right table and NULLs from the left?</w:t>
      </w:r>
      <w:r w:rsidRPr="009E4425">
        <w:rPr>
          <w:b/>
          <w:bCs/>
          <w:lang w:val="en-IN"/>
        </w:rPr>
        <w:br/>
        <w:t>A) FULL JOIN</w:t>
      </w:r>
      <w:r w:rsidRPr="009E4425">
        <w:rPr>
          <w:b/>
          <w:bCs/>
          <w:lang w:val="en-IN"/>
        </w:rPr>
        <w:br/>
        <w:t>B) LEFT JOIN</w:t>
      </w:r>
      <w:r w:rsidRPr="009E4425">
        <w:rPr>
          <w:b/>
          <w:bCs/>
          <w:lang w:val="en-IN"/>
        </w:rPr>
        <w:br/>
        <w:t>C) INNER JOIN</w:t>
      </w:r>
      <w:r w:rsidRPr="009E4425">
        <w:rPr>
          <w:b/>
          <w:bCs/>
          <w:lang w:val="en-IN"/>
        </w:rPr>
        <w:br/>
        <w:t>D) RIGHT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7. The output of SELECT * FROM A, B is the same as:</w:t>
      </w:r>
      <w:r w:rsidRPr="009E4425">
        <w:rPr>
          <w:b/>
          <w:bCs/>
          <w:lang w:val="en-IN"/>
        </w:rPr>
        <w:br/>
        <w:t>A) INNER JOIN</w:t>
      </w:r>
      <w:r w:rsidRPr="009E4425">
        <w:rPr>
          <w:b/>
          <w:bCs/>
          <w:lang w:val="en-IN"/>
        </w:rPr>
        <w:br/>
        <w:t>B) CROSS JOIN</w:t>
      </w:r>
      <w:r w:rsidRPr="009E4425">
        <w:rPr>
          <w:b/>
          <w:bCs/>
          <w:lang w:val="en-IN"/>
        </w:rPr>
        <w:br/>
        <w:t>C) RIGHT JOIN</w:t>
      </w:r>
      <w:r w:rsidRPr="009E4425">
        <w:rPr>
          <w:b/>
          <w:bCs/>
          <w:lang w:val="en-IN"/>
        </w:rPr>
        <w:br/>
        <w:t>D) NATURAL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8. Which JOIN returns rows even when there is no match in both tables?</w:t>
      </w:r>
      <w:r w:rsidRPr="009E4425">
        <w:rPr>
          <w:b/>
          <w:bCs/>
          <w:lang w:val="en-IN"/>
        </w:rPr>
        <w:br/>
        <w:t>A) LEFT JOIN</w:t>
      </w:r>
      <w:r w:rsidRPr="009E4425">
        <w:rPr>
          <w:b/>
          <w:bCs/>
          <w:lang w:val="en-IN"/>
        </w:rPr>
        <w:br/>
        <w:t>B) RIGHT JOIN</w:t>
      </w:r>
      <w:r w:rsidRPr="009E4425">
        <w:rPr>
          <w:b/>
          <w:bCs/>
          <w:lang w:val="en-IN"/>
        </w:rPr>
        <w:br/>
        <w:t>C) FULL OUTER JOIN</w:t>
      </w:r>
      <w:r w:rsidRPr="009E4425">
        <w:rPr>
          <w:b/>
          <w:bCs/>
          <w:lang w:val="en-IN"/>
        </w:rPr>
        <w:br/>
        <w:t>D) INNER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9. To join tables by common column names, which keyword can you use?</w:t>
      </w:r>
      <w:r w:rsidRPr="009E4425">
        <w:rPr>
          <w:b/>
          <w:bCs/>
          <w:lang w:val="en-IN"/>
        </w:rPr>
        <w:br/>
        <w:t>A) USING</w:t>
      </w:r>
      <w:r w:rsidRPr="009E4425">
        <w:rPr>
          <w:b/>
          <w:bCs/>
          <w:lang w:val="en-IN"/>
        </w:rPr>
        <w:br/>
        <w:t>B) HAVING</w:t>
      </w:r>
      <w:r w:rsidRPr="009E4425">
        <w:rPr>
          <w:b/>
          <w:bCs/>
          <w:lang w:val="en-IN"/>
        </w:rPr>
        <w:br/>
        <w:t>C) MATCHING</w:t>
      </w:r>
      <w:r w:rsidRPr="009E4425">
        <w:rPr>
          <w:b/>
          <w:bCs/>
          <w:lang w:val="en-IN"/>
        </w:rPr>
        <w:br/>
        <w:t>D) GROUPING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10. Which clause is required in any JOIN to specify the linking columns?</w:t>
      </w:r>
      <w:r w:rsidRPr="009E4425">
        <w:rPr>
          <w:b/>
          <w:bCs/>
          <w:lang w:val="en-IN"/>
        </w:rPr>
        <w:br/>
        <w:t>A) SELECT</w:t>
      </w:r>
      <w:r w:rsidRPr="009E4425">
        <w:rPr>
          <w:b/>
          <w:bCs/>
          <w:lang w:val="en-IN"/>
        </w:rPr>
        <w:br/>
        <w:t>B) WHERE</w:t>
      </w:r>
      <w:r w:rsidRPr="009E4425">
        <w:rPr>
          <w:b/>
          <w:bCs/>
          <w:lang w:val="en-IN"/>
        </w:rPr>
        <w:br/>
        <w:t>C) ON</w:t>
      </w:r>
      <w:r w:rsidRPr="009E4425">
        <w:rPr>
          <w:b/>
          <w:bCs/>
          <w:lang w:val="en-IN"/>
        </w:rPr>
        <w:br/>
        <w:t>D) ORDER BY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Let me know when you're ready, and I’ll give you the Answer Key for this Joins Quiz. Then we’ll move to Set 2: Normalization.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You said: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give </w:t>
      </w:r>
      <w:proofErr w:type="spellStart"/>
      <w:r w:rsidRPr="009E4425">
        <w:rPr>
          <w:b/>
          <w:bCs/>
          <w:lang w:val="en-IN"/>
        </w:rPr>
        <w:t>ans</w:t>
      </w:r>
      <w:proofErr w:type="spellEnd"/>
      <w:r w:rsidRPr="009E4425">
        <w:rPr>
          <w:b/>
          <w:bCs/>
          <w:lang w:val="en-IN"/>
        </w:rPr>
        <w:t xml:space="preserve"> then move to next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ChatGPT said: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Great! Here’s the </w:t>
      </w: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Answer Key for the SQL Joins Quiz (Set 1):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SQL Joins –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156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INNER JOIN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D) LEFT JOIN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D) FULL OUTER JOIN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Cartesian product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ON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D) RIGHT JOIN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CROSS JOIN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FULL OUTER JOIN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USING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ON</w:t>
            </w:r>
          </w:p>
        </w:tc>
      </w:tr>
    </w:tbl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Ready? Let's move to the next set.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pict>
          <v:rect id="_x0000_i159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🧪</w:t>
      </w:r>
      <w:r w:rsidRPr="009E4425">
        <w:rPr>
          <w:b/>
          <w:bCs/>
          <w:lang w:val="en-IN"/>
        </w:rPr>
        <w:t xml:space="preserve"> Topic-Wise SQL Practice MCQs: Set 2 – Normalization (10 Questions)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59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1. What is the main goal of normalization?</w:t>
      </w:r>
      <w:r w:rsidRPr="009E4425">
        <w:rPr>
          <w:b/>
          <w:bCs/>
          <w:lang w:val="en-IN"/>
        </w:rPr>
        <w:br/>
        <w:t>A) Backup tables</w:t>
      </w:r>
      <w:r w:rsidRPr="009E4425">
        <w:rPr>
          <w:b/>
          <w:bCs/>
          <w:lang w:val="en-IN"/>
        </w:rPr>
        <w:br/>
        <w:t>B) Speed up queries</w:t>
      </w:r>
      <w:r w:rsidRPr="009E4425">
        <w:rPr>
          <w:b/>
          <w:bCs/>
          <w:lang w:val="en-IN"/>
        </w:rPr>
        <w:br/>
        <w:t>C) Remove redundancy and anomalies</w:t>
      </w:r>
      <w:r w:rsidRPr="009E4425">
        <w:rPr>
          <w:b/>
          <w:bCs/>
          <w:lang w:val="en-IN"/>
        </w:rPr>
        <w:br/>
        <w:t>D) Make large tables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2. A table is in 1NF if:</w:t>
      </w:r>
      <w:r w:rsidRPr="009E4425">
        <w:rPr>
          <w:b/>
          <w:bCs/>
          <w:lang w:val="en-IN"/>
        </w:rPr>
        <w:br/>
        <w:t>A) It uses a primary key</w:t>
      </w:r>
      <w:r w:rsidRPr="009E4425">
        <w:rPr>
          <w:b/>
          <w:bCs/>
          <w:lang w:val="en-IN"/>
        </w:rPr>
        <w:br/>
        <w:t>B) It has atomic (single) values in each cell</w:t>
      </w:r>
      <w:r w:rsidRPr="009E4425">
        <w:rPr>
          <w:b/>
          <w:bCs/>
          <w:lang w:val="en-IN"/>
        </w:rPr>
        <w:br/>
        <w:t>C) It has no null values</w:t>
      </w:r>
      <w:r w:rsidRPr="009E4425">
        <w:rPr>
          <w:b/>
          <w:bCs/>
          <w:lang w:val="en-IN"/>
        </w:rPr>
        <w:br/>
        <w:t>D) It has only one table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3. 2NF removes which type of dependency?</w:t>
      </w:r>
      <w:r w:rsidRPr="009E4425">
        <w:rPr>
          <w:b/>
          <w:bCs/>
          <w:lang w:val="en-IN"/>
        </w:rPr>
        <w:br/>
        <w:t>A) Transitive</w:t>
      </w:r>
      <w:r w:rsidRPr="009E4425">
        <w:rPr>
          <w:b/>
          <w:bCs/>
          <w:lang w:val="en-IN"/>
        </w:rPr>
        <w:br/>
        <w:t>B) Multi-valued</w:t>
      </w:r>
      <w:r w:rsidRPr="009E4425">
        <w:rPr>
          <w:b/>
          <w:bCs/>
          <w:lang w:val="en-IN"/>
        </w:rPr>
        <w:br/>
        <w:t>C) Partial</w:t>
      </w:r>
      <w:r w:rsidRPr="009E4425">
        <w:rPr>
          <w:b/>
          <w:bCs/>
          <w:lang w:val="en-IN"/>
        </w:rPr>
        <w:br/>
        <w:t>D) Circular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4. Which form removes transitive dependency?</w:t>
      </w:r>
      <w:r w:rsidRPr="009E4425">
        <w:rPr>
          <w:b/>
          <w:bCs/>
          <w:lang w:val="en-IN"/>
        </w:rPr>
        <w:br/>
        <w:t>A) 1NF</w:t>
      </w:r>
      <w:r w:rsidRPr="009E4425">
        <w:rPr>
          <w:b/>
          <w:bCs/>
          <w:lang w:val="en-IN"/>
        </w:rPr>
        <w:br/>
        <w:t>B) 2NF</w:t>
      </w:r>
      <w:r w:rsidRPr="009E4425">
        <w:rPr>
          <w:b/>
          <w:bCs/>
          <w:lang w:val="en-IN"/>
        </w:rPr>
        <w:br/>
        <w:t>C) 3NF</w:t>
      </w:r>
      <w:r w:rsidRPr="009E4425">
        <w:rPr>
          <w:b/>
          <w:bCs/>
          <w:lang w:val="en-IN"/>
        </w:rPr>
        <w:br/>
        <w:t>D) BCNF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If A → B, we say B is:</w:t>
      </w:r>
      <w:r w:rsidRPr="009E4425">
        <w:rPr>
          <w:b/>
          <w:bCs/>
          <w:lang w:val="en-IN"/>
        </w:rPr>
        <w:br/>
        <w:t>A) Functional</w:t>
      </w:r>
      <w:r w:rsidRPr="009E4425">
        <w:rPr>
          <w:b/>
          <w:bCs/>
          <w:lang w:val="en-IN"/>
        </w:rPr>
        <w:br/>
        <w:t>B) Dependent</w:t>
      </w:r>
      <w:r w:rsidRPr="009E4425">
        <w:rPr>
          <w:b/>
          <w:bCs/>
          <w:lang w:val="en-IN"/>
        </w:rPr>
        <w:br/>
        <w:t>C) Transitive</w:t>
      </w:r>
      <w:r w:rsidRPr="009E4425">
        <w:rPr>
          <w:b/>
          <w:bCs/>
          <w:lang w:val="en-IN"/>
        </w:rPr>
        <w:br/>
        <w:t>D) Determinant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6. What is the difference between 3NF and BCNF?</w:t>
      </w:r>
      <w:r w:rsidRPr="009E4425">
        <w:rPr>
          <w:b/>
          <w:bCs/>
          <w:lang w:val="en-IN"/>
        </w:rPr>
        <w:br/>
        <w:t>A) BCNF removes multivalued dependencies</w:t>
      </w:r>
      <w:r w:rsidRPr="009E4425">
        <w:rPr>
          <w:b/>
          <w:bCs/>
          <w:lang w:val="en-IN"/>
        </w:rPr>
        <w:br/>
        <w:t>B) 3NF allows non-candidate key determinants</w:t>
      </w:r>
      <w:r w:rsidRPr="009E4425">
        <w:rPr>
          <w:b/>
          <w:bCs/>
          <w:lang w:val="en-IN"/>
        </w:rPr>
        <w:br/>
        <w:t>C) 3NF ensures composite keys</w:t>
      </w:r>
      <w:r w:rsidRPr="009E4425">
        <w:rPr>
          <w:b/>
          <w:bCs/>
          <w:lang w:val="en-IN"/>
        </w:rPr>
        <w:br/>
        <w:t>D) BCNF does not allow foreign keys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7. What is a candidate key?</w:t>
      </w:r>
      <w:r w:rsidRPr="009E4425">
        <w:rPr>
          <w:b/>
          <w:bCs/>
          <w:lang w:val="en-IN"/>
        </w:rPr>
        <w:br/>
        <w:t>A) Primary key</w:t>
      </w:r>
      <w:r w:rsidRPr="009E4425">
        <w:rPr>
          <w:b/>
          <w:bCs/>
          <w:lang w:val="en-IN"/>
        </w:rPr>
        <w:br/>
        <w:t xml:space="preserve">B) </w:t>
      </w:r>
      <w:proofErr w:type="spellStart"/>
      <w:r w:rsidRPr="009E4425">
        <w:rPr>
          <w:b/>
          <w:bCs/>
          <w:lang w:val="en-IN"/>
        </w:rPr>
        <w:t>Superkey</w:t>
      </w:r>
      <w:proofErr w:type="spellEnd"/>
      <w:r w:rsidRPr="009E4425">
        <w:rPr>
          <w:b/>
          <w:bCs/>
          <w:lang w:val="en-IN"/>
        </w:rPr>
        <w:t xml:space="preserve"> with no extra attributes</w:t>
      </w:r>
      <w:r w:rsidRPr="009E4425">
        <w:rPr>
          <w:b/>
          <w:bCs/>
          <w:lang w:val="en-IN"/>
        </w:rPr>
        <w:br/>
        <w:t>C) Foreign key</w:t>
      </w:r>
      <w:r w:rsidRPr="009E4425">
        <w:rPr>
          <w:b/>
          <w:bCs/>
          <w:lang w:val="en-IN"/>
        </w:rPr>
        <w:br/>
        <w:t>D) NULL key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8. What is a transitive dependency?</w:t>
      </w:r>
      <w:r w:rsidRPr="009E4425">
        <w:rPr>
          <w:b/>
          <w:bCs/>
          <w:lang w:val="en-IN"/>
        </w:rPr>
        <w:br/>
        <w:t>A) When A → B and B → C, then A → C</w:t>
      </w:r>
      <w:r w:rsidRPr="009E4425">
        <w:rPr>
          <w:b/>
          <w:bCs/>
          <w:lang w:val="en-IN"/>
        </w:rPr>
        <w:br/>
        <w:t>B) A depends on multiple attributes</w:t>
      </w:r>
      <w:r w:rsidRPr="009E4425">
        <w:rPr>
          <w:b/>
          <w:bCs/>
          <w:lang w:val="en-IN"/>
        </w:rPr>
        <w:br/>
        <w:t>C) A function is called twice</w:t>
      </w:r>
      <w:r w:rsidRPr="009E4425">
        <w:rPr>
          <w:b/>
          <w:bCs/>
          <w:lang w:val="en-IN"/>
        </w:rPr>
        <w:br/>
        <w:t>D) Repeating groups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9. 4NF deals with:</w:t>
      </w:r>
      <w:r w:rsidRPr="009E4425">
        <w:rPr>
          <w:b/>
          <w:bCs/>
          <w:lang w:val="en-IN"/>
        </w:rPr>
        <w:br/>
        <w:t>A) Partial dependency</w:t>
      </w:r>
      <w:r w:rsidRPr="009E4425">
        <w:rPr>
          <w:b/>
          <w:bCs/>
          <w:lang w:val="en-IN"/>
        </w:rPr>
        <w:br/>
        <w:t>B) Transitive dependency</w:t>
      </w:r>
      <w:r w:rsidRPr="009E4425">
        <w:rPr>
          <w:b/>
          <w:bCs/>
          <w:lang w:val="en-IN"/>
        </w:rPr>
        <w:br/>
        <w:t>C) Multivalued dependency</w:t>
      </w:r>
      <w:r w:rsidRPr="009E4425">
        <w:rPr>
          <w:b/>
          <w:bCs/>
          <w:lang w:val="en-IN"/>
        </w:rPr>
        <w:br/>
        <w:t>D) Functional dependency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60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bookmarkStart w:id="3" w:name="_Hlk201953383"/>
      <w:r w:rsidRPr="009E4425">
        <w:rPr>
          <w:b/>
          <w:bCs/>
          <w:lang w:val="en-IN"/>
        </w:rPr>
        <w:t>10. Which normal form eliminates repeating groups?</w:t>
      </w:r>
      <w:r w:rsidRPr="009E4425">
        <w:rPr>
          <w:b/>
          <w:bCs/>
          <w:lang w:val="en-IN"/>
        </w:rPr>
        <w:br/>
        <w:t>A) 1NF</w:t>
      </w:r>
      <w:r w:rsidRPr="009E4425">
        <w:rPr>
          <w:b/>
          <w:bCs/>
          <w:lang w:val="en-IN"/>
        </w:rPr>
        <w:br/>
        <w:t>B) 2NF</w:t>
      </w:r>
      <w:r w:rsidRPr="009E4425">
        <w:rPr>
          <w:b/>
          <w:bCs/>
          <w:lang w:val="en-IN"/>
        </w:rPr>
        <w:br/>
        <w:t>C) 3NF</w:t>
      </w:r>
      <w:r w:rsidRPr="009E4425">
        <w:rPr>
          <w:b/>
          <w:bCs/>
          <w:lang w:val="en-IN"/>
        </w:rPr>
        <w:br/>
        <w:t>D) BCNF</w:t>
      </w:r>
    </w:p>
    <w:bookmarkEnd w:id="3"/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Normalization –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4812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Remove redundancy and anomalies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Atomic (single) values in each cell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Partial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3NF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Dependent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3NF allows non-candidate key determinants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B) </w:t>
            </w:r>
            <w:proofErr w:type="spellStart"/>
            <w:r w:rsidRPr="009E4425">
              <w:rPr>
                <w:b/>
                <w:bCs/>
                <w:lang w:val="en-IN"/>
              </w:rPr>
              <w:t>Superkey</w:t>
            </w:r>
            <w:proofErr w:type="spellEnd"/>
            <w:r w:rsidRPr="009E4425">
              <w:rPr>
                <w:b/>
                <w:bCs/>
                <w:lang w:val="en-IN"/>
              </w:rPr>
              <w:t xml:space="preserve"> with no extra attributes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A → B and B → C, then A → C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Multivalued dependency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1NF</w:t>
            </w:r>
          </w:p>
        </w:tc>
      </w:tr>
    </w:tbl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0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Now let’s continue with: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0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🧪</w:t>
      </w:r>
      <w:r w:rsidRPr="009E4425">
        <w:rPr>
          <w:b/>
          <w:bCs/>
          <w:lang w:val="en-IN"/>
        </w:rPr>
        <w:t xml:space="preserve"> Topic-Wise SQL Practice MCQs: Set 3 – SQL Functions (String, Numeric, Date, NULL)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0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1. Which function returns the number of characters in a string?</w:t>
      </w:r>
      <w:r w:rsidRPr="009E4425">
        <w:rPr>
          <w:b/>
          <w:bCs/>
          <w:lang w:val="en-IN"/>
        </w:rPr>
        <w:br/>
        <w:t>A) LENGTH()</w:t>
      </w:r>
      <w:r w:rsidRPr="009E4425">
        <w:rPr>
          <w:b/>
          <w:bCs/>
          <w:lang w:val="en-IN"/>
        </w:rPr>
        <w:br/>
        <w:t>B) CHAR()</w:t>
      </w:r>
      <w:r w:rsidRPr="009E4425">
        <w:rPr>
          <w:b/>
          <w:bCs/>
          <w:lang w:val="en-IN"/>
        </w:rPr>
        <w:br/>
        <w:t>C) COUNT()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SIZE(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0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2. What does the function </w:t>
      </w:r>
      <w:proofErr w:type="gramStart"/>
      <w:r w:rsidRPr="009E4425">
        <w:rPr>
          <w:b/>
          <w:bCs/>
          <w:lang w:val="en-IN"/>
        </w:rPr>
        <w:t>ROUND(</w:t>
      </w:r>
      <w:proofErr w:type="gramEnd"/>
      <w:r w:rsidRPr="009E4425">
        <w:rPr>
          <w:b/>
          <w:bCs/>
          <w:lang w:val="en-IN"/>
        </w:rPr>
        <w:t>15.678, 1) return?</w:t>
      </w:r>
      <w:r w:rsidRPr="009E4425">
        <w:rPr>
          <w:b/>
          <w:bCs/>
          <w:lang w:val="en-IN"/>
        </w:rPr>
        <w:br/>
        <w:t>A) 15.7</w:t>
      </w:r>
      <w:r w:rsidRPr="009E4425">
        <w:rPr>
          <w:b/>
          <w:bCs/>
          <w:lang w:val="en-IN"/>
        </w:rPr>
        <w:br/>
        <w:t>B) 15.6</w:t>
      </w:r>
      <w:r w:rsidRPr="009E4425">
        <w:rPr>
          <w:b/>
          <w:bCs/>
          <w:lang w:val="en-IN"/>
        </w:rPr>
        <w:br/>
        <w:t>C) 15.67</w:t>
      </w:r>
      <w:r w:rsidRPr="009E4425">
        <w:rPr>
          <w:b/>
          <w:bCs/>
          <w:lang w:val="en-IN"/>
        </w:rPr>
        <w:br/>
        <w:t>D) 16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0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3. What is the result of </w:t>
      </w:r>
      <w:proofErr w:type="gramStart"/>
      <w:r w:rsidRPr="009E4425">
        <w:rPr>
          <w:b/>
          <w:bCs/>
          <w:lang w:val="en-IN"/>
        </w:rPr>
        <w:t>MOD(</w:t>
      </w:r>
      <w:proofErr w:type="gramEnd"/>
      <w:r w:rsidRPr="009E4425">
        <w:rPr>
          <w:b/>
          <w:bCs/>
          <w:lang w:val="en-IN"/>
        </w:rPr>
        <w:t>29, 5)?</w:t>
      </w:r>
      <w:r w:rsidRPr="009E4425">
        <w:rPr>
          <w:b/>
          <w:bCs/>
          <w:lang w:val="en-IN"/>
        </w:rPr>
        <w:br/>
        <w:t>A) 5</w:t>
      </w:r>
      <w:r w:rsidRPr="009E4425">
        <w:rPr>
          <w:b/>
          <w:bCs/>
          <w:lang w:val="en-IN"/>
        </w:rPr>
        <w:br/>
      </w:r>
      <w:r w:rsidRPr="009E4425">
        <w:rPr>
          <w:b/>
          <w:bCs/>
          <w:lang w:val="en-IN"/>
        </w:rPr>
        <w:lastRenderedPageBreak/>
        <w:t>B) 4</w:t>
      </w:r>
      <w:r w:rsidRPr="009E4425">
        <w:rPr>
          <w:b/>
          <w:bCs/>
          <w:lang w:val="en-IN"/>
        </w:rPr>
        <w:br/>
        <w:t>C) 1</w:t>
      </w:r>
      <w:r w:rsidRPr="009E4425">
        <w:rPr>
          <w:b/>
          <w:bCs/>
          <w:lang w:val="en-IN"/>
        </w:rPr>
        <w:br/>
        <w:t>D) 0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1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4. Which function converts a string to lowercase?</w:t>
      </w:r>
      <w:r w:rsidRPr="009E4425">
        <w:rPr>
          <w:b/>
          <w:bCs/>
          <w:lang w:val="en-IN"/>
        </w:rPr>
        <w:br/>
        <w:t>A) UCASE()</w:t>
      </w:r>
      <w:r w:rsidRPr="009E4425">
        <w:rPr>
          <w:b/>
          <w:bCs/>
          <w:lang w:val="en-IN"/>
        </w:rPr>
        <w:br/>
        <w:t>B) LOWER()</w:t>
      </w:r>
      <w:r w:rsidRPr="009E4425">
        <w:rPr>
          <w:b/>
          <w:bCs/>
          <w:lang w:val="en-IN"/>
        </w:rPr>
        <w:br/>
        <w:t>C) LCASE()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FORMAT(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1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Which function is used to get the current date and time in MySQL?</w:t>
      </w:r>
      <w:r w:rsidRPr="009E4425">
        <w:rPr>
          <w:b/>
          <w:bCs/>
          <w:lang w:val="en-IN"/>
        </w:rPr>
        <w:br/>
        <w:t>A) NOW()</w:t>
      </w:r>
      <w:r w:rsidRPr="009E4425">
        <w:rPr>
          <w:b/>
          <w:bCs/>
          <w:lang w:val="en-IN"/>
        </w:rPr>
        <w:br/>
        <w:t>B) CURRENT()</w:t>
      </w:r>
      <w:r w:rsidRPr="009E4425">
        <w:rPr>
          <w:b/>
          <w:bCs/>
          <w:lang w:val="en-IN"/>
        </w:rPr>
        <w:br/>
        <w:t>C) DATE()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SYSDATE(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1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6. What does the </w:t>
      </w:r>
      <w:proofErr w:type="gramStart"/>
      <w:r w:rsidRPr="009E4425">
        <w:rPr>
          <w:b/>
          <w:bCs/>
          <w:lang w:val="en-IN"/>
        </w:rPr>
        <w:t>COALESCE(</w:t>
      </w:r>
      <w:proofErr w:type="gramEnd"/>
      <w:r w:rsidRPr="009E4425">
        <w:rPr>
          <w:b/>
          <w:bCs/>
          <w:lang w:val="en-IN"/>
        </w:rPr>
        <w:t>) function do?</w:t>
      </w:r>
      <w:r w:rsidRPr="009E4425">
        <w:rPr>
          <w:b/>
          <w:bCs/>
          <w:lang w:val="en-IN"/>
        </w:rPr>
        <w:br/>
        <w:t>A) Finds NULLs</w:t>
      </w:r>
      <w:r w:rsidRPr="009E4425">
        <w:rPr>
          <w:b/>
          <w:bCs/>
          <w:lang w:val="en-IN"/>
        </w:rPr>
        <w:br/>
        <w:t>B) Returns the first non-null value</w:t>
      </w:r>
      <w:r w:rsidRPr="009E4425">
        <w:rPr>
          <w:b/>
          <w:bCs/>
          <w:lang w:val="en-IN"/>
        </w:rPr>
        <w:br/>
        <w:t>C) Deletes NULLs</w:t>
      </w:r>
      <w:r w:rsidRPr="009E4425">
        <w:rPr>
          <w:b/>
          <w:bCs/>
          <w:lang w:val="en-IN"/>
        </w:rPr>
        <w:br/>
        <w:t>D) Returns 0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1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7. What is returned by </w:t>
      </w:r>
      <w:proofErr w:type="gramStart"/>
      <w:r w:rsidRPr="009E4425">
        <w:rPr>
          <w:b/>
          <w:bCs/>
          <w:lang w:val="en-IN"/>
        </w:rPr>
        <w:t>NULLIF(</w:t>
      </w:r>
      <w:proofErr w:type="gramEnd"/>
      <w:r w:rsidRPr="009E4425">
        <w:rPr>
          <w:b/>
          <w:bCs/>
          <w:lang w:val="en-IN"/>
        </w:rPr>
        <w:t>10, 10)?</w:t>
      </w:r>
      <w:r w:rsidRPr="009E4425">
        <w:rPr>
          <w:b/>
          <w:bCs/>
          <w:lang w:val="en-IN"/>
        </w:rPr>
        <w:br/>
        <w:t>A) 10</w:t>
      </w:r>
      <w:r w:rsidRPr="009E4425">
        <w:rPr>
          <w:b/>
          <w:bCs/>
          <w:lang w:val="en-IN"/>
        </w:rPr>
        <w:br/>
        <w:t>B) 0</w:t>
      </w:r>
      <w:r w:rsidRPr="009E4425">
        <w:rPr>
          <w:b/>
          <w:bCs/>
          <w:lang w:val="en-IN"/>
        </w:rPr>
        <w:br/>
        <w:t>C) NULL</w:t>
      </w:r>
      <w:r w:rsidRPr="009E4425">
        <w:rPr>
          <w:b/>
          <w:bCs/>
          <w:lang w:val="en-IN"/>
        </w:rPr>
        <w:br/>
        <w:t>D) Error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1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8. Which function is used to extract part of a string?</w:t>
      </w:r>
      <w:r w:rsidRPr="009E4425">
        <w:rPr>
          <w:b/>
          <w:bCs/>
          <w:lang w:val="en-IN"/>
        </w:rPr>
        <w:br/>
        <w:t>A) LEFT()</w:t>
      </w:r>
      <w:r w:rsidRPr="009E4425">
        <w:rPr>
          <w:b/>
          <w:bCs/>
          <w:lang w:val="en-IN"/>
        </w:rPr>
        <w:br/>
        <w:t>B) SUBSTR()</w:t>
      </w:r>
      <w:r w:rsidRPr="009E4425">
        <w:rPr>
          <w:b/>
          <w:bCs/>
          <w:lang w:val="en-IN"/>
        </w:rPr>
        <w:br/>
        <w:t>C) MID()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SLICE(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1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 xml:space="preserve">9. What will </w:t>
      </w:r>
      <w:proofErr w:type="gramStart"/>
      <w:r w:rsidRPr="009E4425">
        <w:rPr>
          <w:b/>
          <w:bCs/>
          <w:lang w:val="en-IN"/>
        </w:rPr>
        <w:t>ABS(</w:t>
      </w:r>
      <w:proofErr w:type="gramEnd"/>
      <w:r w:rsidRPr="009E4425">
        <w:rPr>
          <w:b/>
          <w:bCs/>
          <w:lang w:val="en-IN"/>
        </w:rPr>
        <w:t>-25) return?</w:t>
      </w:r>
      <w:r w:rsidRPr="009E4425">
        <w:rPr>
          <w:b/>
          <w:bCs/>
          <w:lang w:val="en-IN"/>
        </w:rPr>
        <w:br/>
        <w:t>A) -25</w:t>
      </w:r>
      <w:r w:rsidRPr="009E4425">
        <w:rPr>
          <w:b/>
          <w:bCs/>
          <w:lang w:val="en-IN"/>
        </w:rPr>
        <w:br/>
        <w:t>B) 25</w:t>
      </w:r>
      <w:r w:rsidRPr="009E4425">
        <w:rPr>
          <w:b/>
          <w:bCs/>
          <w:lang w:val="en-IN"/>
        </w:rPr>
        <w:br/>
        <w:t>C) 0</w:t>
      </w:r>
      <w:r w:rsidRPr="009E4425">
        <w:rPr>
          <w:b/>
          <w:bCs/>
          <w:lang w:val="en-IN"/>
        </w:rPr>
        <w:br/>
        <w:t>D) NULL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71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10. Which function removes leading/trailing spaces from a string?</w:t>
      </w:r>
      <w:r w:rsidRPr="009E4425">
        <w:rPr>
          <w:b/>
          <w:bCs/>
          <w:lang w:val="en-IN"/>
        </w:rPr>
        <w:br/>
        <w:t>A) REMOVE()</w:t>
      </w:r>
      <w:r w:rsidRPr="009E4425">
        <w:rPr>
          <w:b/>
          <w:bCs/>
          <w:lang w:val="en-IN"/>
        </w:rPr>
        <w:br/>
        <w:t>B) CLEAN()</w:t>
      </w:r>
      <w:r w:rsidRPr="009E4425">
        <w:rPr>
          <w:b/>
          <w:bCs/>
          <w:lang w:val="en-IN"/>
        </w:rPr>
        <w:br/>
        <w:t>C) TRIM()</w:t>
      </w:r>
      <w:r w:rsidRPr="009E4425">
        <w:rPr>
          <w:b/>
          <w:bCs/>
          <w:lang w:val="en-IN"/>
        </w:rPr>
        <w:br/>
        <w:t xml:space="preserve">D) </w:t>
      </w:r>
      <w:proofErr w:type="gramStart"/>
      <w:r w:rsidRPr="009E4425">
        <w:rPr>
          <w:b/>
          <w:bCs/>
          <w:lang w:val="en-IN"/>
        </w:rPr>
        <w:t>STRIP(</w:t>
      </w:r>
      <w:proofErr w:type="gramEnd"/>
      <w:r w:rsidRPr="009E4425">
        <w:rPr>
          <w:b/>
          <w:bCs/>
          <w:lang w:val="en-IN"/>
        </w:rPr>
        <w:t>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SQL Functions –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342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A) </w:t>
            </w:r>
            <w:proofErr w:type="gramStart"/>
            <w:r w:rsidRPr="009E4425">
              <w:rPr>
                <w:b/>
                <w:bCs/>
                <w:lang w:val="en-IN"/>
              </w:rPr>
              <w:t>LENGTH(</w:t>
            </w:r>
            <w:proofErr w:type="gramEnd"/>
            <w:r w:rsidRPr="009E4425">
              <w:rPr>
                <w:b/>
                <w:bCs/>
                <w:lang w:val="en-IN"/>
              </w:rPr>
              <w:t>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15.7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4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B) </w:t>
            </w:r>
            <w:proofErr w:type="gramStart"/>
            <w:r w:rsidRPr="009E4425">
              <w:rPr>
                <w:b/>
                <w:bCs/>
                <w:lang w:val="en-IN"/>
              </w:rPr>
              <w:t>LOWER(</w:t>
            </w:r>
            <w:proofErr w:type="gramEnd"/>
            <w:r w:rsidRPr="009E4425">
              <w:rPr>
                <w:b/>
                <w:bCs/>
                <w:lang w:val="en-IN"/>
              </w:rPr>
              <w:t>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A) </w:t>
            </w:r>
            <w:proofErr w:type="gramStart"/>
            <w:r w:rsidRPr="009E4425">
              <w:rPr>
                <w:b/>
                <w:bCs/>
                <w:lang w:val="en-IN"/>
              </w:rPr>
              <w:t>NOW(</w:t>
            </w:r>
            <w:proofErr w:type="gramEnd"/>
            <w:r w:rsidRPr="009E4425">
              <w:rPr>
                <w:b/>
                <w:bCs/>
                <w:lang w:val="en-IN"/>
              </w:rPr>
              <w:t>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First non-null value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NULL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B) </w:t>
            </w:r>
            <w:proofErr w:type="gramStart"/>
            <w:r w:rsidRPr="009E4425">
              <w:rPr>
                <w:b/>
                <w:bCs/>
                <w:lang w:val="en-IN"/>
              </w:rPr>
              <w:t>SUBSTR(</w:t>
            </w:r>
            <w:proofErr w:type="gramEnd"/>
            <w:r w:rsidRPr="009E4425">
              <w:rPr>
                <w:b/>
                <w:bCs/>
                <w:lang w:val="en-IN"/>
              </w:rPr>
              <w:t>)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25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 xml:space="preserve">C) </w:t>
            </w:r>
            <w:proofErr w:type="gramStart"/>
            <w:r w:rsidRPr="009E4425">
              <w:rPr>
                <w:b/>
                <w:bCs/>
                <w:lang w:val="en-IN"/>
              </w:rPr>
              <w:t>TRIM(</w:t>
            </w:r>
            <w:proofErr w:type="gramEnd"/>
            <w:r w:rsidRPr="009E4425">
              <w:rPr>
                <w:b/>
                <w:bCs/>
                <w:lang w:val="en-IN"/>
              </w:rPr>
              <w:t>)</w:t>
            </w:r>
          </w:p>
        </w:tc>
      </w:tr>
    </w:tbl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Now let’s move on to: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🧪</w:t>
      </w:r>
      <w:r w:rsidRPr="009E4425">
        <w:rPr>
          <w:b/>
          <w:bCs/>
          <w:lang w:val="en-IN"/>
        </w:rPr>
        <w:t xml:space="preserve"> Topic-Wise SQL Practice MCQs: Set 4 – Constraints &amp; Keys (10 Questions)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1. Which constraint ensures that a column will always have a unique value?</w:t>
      </w:r>
      <w:r w:rsidRPr="009E4425">
        <w:rPr>
          <w:b/>
          <w:bCs/>
          <w:lang w:val="en-IN"/>
        </w:rPr>
        <w:br/>
        <w:t>A) PRIMARY KEY</w:t>
      </w:r>
      <w:r w:rsidRPr="009E4425">
        <w:rPr>
          <w:b/>
          <w:bCs/>
          <w:lang w:val="en-IN"/>
        </w:rPr>
        <w:br/>
        <w:t>B) FOREIGN KEY</w:t>
      </w:r>
      <w:r w:rsidRPr="009E4425">
        <w:rPr>
          <w:b/>
          <w:bCs/>
          <w:lang w:val="en-IN"/>
        </w:rPr>
        <w:br/>
        <w:t>C) DEFAULT</w:t>
      </w:r>
      <w:r w:rsidRPr="009E4425">
        <w:rPr>
          <w:b/>
          <w:bCs/>
          <w:lang w:val="en-IN"/>
        </w:rPr>
        <w:br/>
        <w:t>D) NOT NULL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2. Which SQL keyword is used to create a constraint that links two tables?</w:t>
      </w:r>
      <w:r w:rsidRPr="009E4425">
        <w:rPr>
          <w:b/>
          <w:bCs/>
          <w:lang w:val="en-IN"/>
        </w:rPr>
        <w:br/>
        <w:t>A) PRIMARY</w:t>
      </w:r>
      <w:r w:rsidRPr="009E4425">
        <w:rPr>
          <w:b/>
          <w:bCs/>
          <w:lang w:val="en-IN"/>
        </w:rPr>
        <w:br/>
        <w:t>B) REFERENCE</w:t>
      </w:r>
      <w:r w:rsidRPr="009E4425">
        <w:rPr>
          <w:b/>
          <w:bCs/>
          <w:lang w:val="en-IN"/>
        </w:rPr>
        <w:br/>
        <w:t>C) FOREIGN KEY</w:t>
      </w:r>
      <w:r w:rsidRPr="009E4425">
        <w:rPr>
          <w:b/>
          <w:bCs/>
          <w:lang w:val="en-IN"/>
        </w:rPr>
        <w:br/>
        <w:t>D) UNIQUE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3. What is the maximum number of PRIMARY KEYs a table can have?</w:t>
      </w:r>
      <w:r w:rsidRPr="009E4425">
        <w:rPr>
          <w:b/>
          <w:bCs/>
          <w:lang w:val="en-IN"/>
        </w:rPr>
        <w:br/>
        <w:t>A) Unlimited</w:t>
      </w:r>
      <w:r w:rsidRPr="009E4425">
        <w:rPr>
          <w:b/>
          <w:bCs/>
          <w:lang w:val="en-IN"/>
        </w:rPr>
        <w:br/>
        <w:t>B) 1</w:t>
      </w:r>
      <w:r w:rsidRPr="009E4425">
        <w:rPr>
          <w:b/>
          <w:bCs/>
          <w:lang w:val="en-IN"/>
        </w:rPr>
        <w:br/>
        <w:t>C) 2</w:t>
      </w:r>
      <w:r w:rsidRPr="009E4425">
        <w:rPr>
          <w:b/>
          <w:bCs/>
          <w:lang w:val="en-IN"/>
        </w:rPr>
        <w:br/>
        <w:t>D) 0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4. Which constraint allows NULL values but no duplicates?</w:t>
      </w:r>
      <w:r w:rsidRPr="009E4425">
        <w:rPr>
          <w:b/>
          <w:bCs/>
          <w:lang w:val="en-IN"/>
        </w:rPr>
        <w:br/>
        <w:t>A) PRIMARY KEY</w:t>
      </w:r>
      <w:r w:rsidRPr="009E4425">
        <w:rPr>
          <w:b/>
          <w:bCs/>
          <w:lang w:val="en-IN"/>
        </w:rPr>
        <w:br/>
        <w:t>B) UNIQUE</w:t>
      </w:r>
      <w:r w:rsidRPr="009E4425">
        <w:rPr>
          <w:b/>
          <w:bCs/>
          <w:lang w:val="en-IN"/>
        </w:rPr>
        <w:br/>
        <w:t>C) FOREIGN KEY</w:t>
      </w:r>
      <w:r w:rsidRPr="009E4425">
        <w:rPr>
          <w:b/>
          <w:bCs/>
          <w:lang w:val="en-IN"/>
        </w:rPr>
        <w:br/>
        <w:t>D) NOT NULL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What is the purpose of the CHECK constraint?</w:t>
      </w:r>
      <w:r w:rsidRPr="009E4425">
        <w:rPr>
          <w:b/>
          <w:bCs/>
          <w:lang w:val="en-IN"/>
        </w:rPr>
        <w:br/>
        <w:t>A) Assign a default value</w:t>
      </w:r>
      <w:r w:rsidRPr="009E4425">
        <w:rPr>
          <w:b/>
          <w:bCs/>
          <w:lang w:val="en-IN"/>
        </w:rPr>
        <w:br/>
        <w:t>B) Validate data using conditions</w:t>
      </w:r>
      <w:r w:rsidRPr="009E4425">
        <w:rPr>
          <w:b/>
          <w:bCs/>
          <w:lang w:val="en-IN"/>
        </w:rPr>
        <w:br/>
        <w:t>C) Link tables</w:t>
      </w:r>
      <w:r w:rsidRPr="009E4425">
        <w:rPr>
          <w:b/>
          <w:bCs/>
          <w:lang w:val="en-IN"/>
        </w:rPr>
        <w:br/>
        <w:t>D) Mark duplicates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6. Which constraint is used to prevent entering NULL into a column?</w:t>
      </w:r>
      <w:r w:rsidRPr="009E4425">
        <w:rPr>
          <w:b/>
          <w:bCs/>
          <w:lang w:val="en-IN"/>
        </w:rPr>
        <w:br/>
        <w:t>A) DEFAULT</w:t>
      </w:r>
      <w:r w:rsidRPr="009E4425">
        <w:rPr>
          <w:b/>
          <w:bCs/>
          <w:lang w:val="en-IN"/>
        </w:rPr>
        <w:br/>
        <w:t>B) PRIMARY KEY</w:t>
      </w:r>
      <w:r w:rsidRPr="009E4425">
        <w:rPr>
          <w:b/>
          <w:bCs/>
          <w:lang w:val="en-IN"/>
        </w:rPr>
        <w:br/>
        <w:t>C) NOT NULL</w:t>
      </w:r>
      <w:r w:rsidRPr="009E4425">
        <w:rPr>
          <w:b/>
          <w:bCs/>
          <w:lang w:val="en-IN"/>
        </w:rPr>
        <w:br/>
        <w:t>D) UNIQUE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0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7. Which combination ensures entity integrity?</w:t>
      </w:r>
      <w:r w:rsidRPr="009E4425">
        <w:rPr>
          <w:b/>
          <w:bCs/>
          <w:lang w:val="en-IN"/>
        </w:rPr>
        <w:br/>
        <w:t>A) NOT NULL + DEFAULT</w:t>
      </w:r>
      <w:r w:rsidRPr="009E4425">
        <w:rPr>
          <w:b/>
          <w:bCs/>
          <w:lang w:val="en-IN"/>
        </w:rPr>
        <w:br/>
        <w:t>B) PRIMARY KEY</w:t>
      </w:r>
      <w:r w:rsidRPr="009E4425">
        <w:rPr>
          <w:b/>
          <w:bCs/>
          <w:lang w:val="en-IN"/>
        </w:rPr>
        <w:br/>
        <w:t>C) FOREIGN KEY</w:t>
      </w:r>
      <w:r w:rsidRPr="009E4425">
        <w:rPr>
          <w:b/>
          <w:bCs/>
          <w:lang w:val="en-IN"/>
        </w:rPr>
        <w:br/>
        <w:t>D) UNIQUE + CHECK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1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8. Which key is used to uniquely identify records in a table?</w:t>
      </w:r>
      <w:r w:rsidRPr="009E4425">
        <w:rPr>
          <w:b/>
          <w:bCs/>
          <w:lang w:val="en-IN"/>
        </w:rPr>
        <w:br/>
        <w:t>A) FOREIGN KEY</w:t>
      </w:r>
      <w:r w:rsidRPr="009E4425">
        <w:rPr>
          <w:b/>
          <w:bCs/>
          <w:lang w:val="en-IN"/>
        </w:rPr>
        <w:br/>
        <w:t>B) DEFAULT</w:t>
      </w:r>
      <w:r w:rsidRPr="009E4425">
        <w:rPr>
          <w:b/>
          <w:bCs/>
          <w:lang w:val="en-IN"/>
        </w:rPr>
        <w:br/>
        <w:t>C) PRIMARY KEY</w:t>
      </w:r>
      <w:r w:rsidRPr="009E4425">
        <w:rPr>
          <w:b/>
          <w:bCs/>
          <w:lang w:val="en-IN"/>
        </w:rPr>
        <w:br/>
        <w:t>D) CANDIDATE KEY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1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9. A composite primary key:</w:t>
      </w:r>
      <w:r w:rsidRPr="009E4425">
        <w:rPr>
          <w:b/>
          <w:bCs/>
          <w:lang w:val="en-IN"/>
        </w:rPr>
        <w:br/>
        <w:t>A) Refers to a foreign key</w:t>
      </w:r>
      <w:r w:rsidRPr="009E4425">
        <w:rPr>
          <w:b/>
          <w:bCs/>
          <w:lang w:val="en-IN"/>
        </w:rPr>
        <w:br/>
        <w:t>B) Is one key column</w:t>
      </w:r>
      <w:r w:rsidRPr="009E4425">
        <w:rPr>
          <w:b/>
          <w:bCs/>
          <w:lang w:val="en-IN"/>
        </w:rPr>
        <w:br/>
        <w:t>C) Uses multiple columns as a key</w:t>
      </w:r>
      <w:r w:rsidRPr="009E4425">
        <w:rPr>
          <w:b/>
          <w:bCs/>
          <w:lang w:val="en-IN"/>
        </w:rPr>
        <w:br/>
        <w:t>D) Is a default value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1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10. Which of these allows duplicate values?</w:t>
      </w:r>
      <w:r w:rsidRPr="009E4425">
        <w:rPr>
          <w:b/>
          <w:bCs/>
          <w:lang w:val="en-IN"/>
        </w:rPr>
        <w:br/>
        <w:t>A) PRIMARY KEY</w:t>
      </w:r>
      <w:r w:rsidRPr="009E4425">
        <w:rPr>
          <w:b/>
          <w:bCs/>
          <w:lang w:val="en-IN"/>
        </w:rPr>
        <w:br/>
        <w:t>B) FOREIGN KEY</w:t>
      </w:r>
      <w:r w:rsidRPr="009E4425">
        <w:rPr>
          <w:b/>
          <w:bCs/>
          <w:lang w:val="en-IN"/>
        </w:rPr>
        <w:br/>
        <w:t>C) UNIQUE</w:t>
      </w:r>
      <w:r w:rsidRPr="009E4425">
        <w:rPr>
          <w:b/>
          <w:bCs/>
          <w:lang w:val="en-IN"/>
        </w:rPr>
        <w:br/>
        <w:t>D) NOT NULL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Constraints &amp; Keys –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812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PRIMARY KEY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FOREIGN KEY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1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UNIQUE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Validate using condition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NOT NULL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PRIMARY KEY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PRIMARY KEY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Uses multiple columns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FOREIGN KEY</w:t>
            </w:r>
          </w:p>
        </w:tc>
      </w:tr>
    </w:tbl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9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Now let’s move to: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9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🧪</w:t>
      </w:r>
      <w:r w:rsidRPr="009E4425">
        <w:rPr>
          <w:b/>
          <w:bCs/>
          <w:lang w:val="en-IN"/>
        </w:rPr>
        <w:t xml:space="preserve"> Topic-Wise SQL Practice MCQs: Set 5 – Transactions &amp; ACID (10 Questions)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89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1. Which command saves all changes made in the current transaction?</w:t>
      </w:r>
      <w:r w:rsidRPr="009E4425">
        <w:rPr>
          <w:b/>
          <w:bCs/>
          <w:lang w:val="en-IN"/>
        </w:rPr>
        <w:br/>
        <w:t>A) SAVEPOINT</w:t>
      </w:r>
      <w:r w:rsidRPr="009E4425">
        <w:rPr>
          <w:b/>
          <w:bCs/>
          <w:lang w:val="en-IN"/>
        </w:rPr>
        <w:br/>
        <w:t>B) COMMIT</w:t>
      </w:r>
      <w:r w:rsidRPr="009E4425">
        <w:rPr>
          <w:b/>
          <w:bCs/>
          <w:lang w:val="en-IN"/>
        </w:rPr>
        <w:br/>
        <w:t>C) ROLLBACK</w:t>
      </w:r>
      <w:r w:rsidRPr="009E4425">
        <w:rPr>
          <w:b/>
          <w:bCs/>
          <w:lang w:val="en-IN"/>
        </w:rPr>
        <w:br/>
        <w:t>D) GRANT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2. Which command cancels all changes since the last COMMIT?</w:t>
      </w:r>
      <w:r w:rsidRPr="009E4425">
        <w:rPr>
          <w:b/>
          <w:bCs/>
          <w:lang w:val="en-IN"/>
        </w:rPr>
        <w:br/>
        <w:t>A) ROLLBACK</w:t>
      </w:r>
      <w:r w:rsidRPr="009E4425">
        <w:rPr>
          <w:b/>
          <w:bCs/>
          <w:lang w:val="en-IN"/>
        </w:rPr>
        <w:br/>
        <w:t>B) RESET</w:t>
      </w:r>
      <w:r w:rsidRPr="009E4425">
        <w:rPr>
          <w:b/>
          <w:bCs/>
          <w:lang w:val="en-IN"/>
        </w:rPr>
        <w:br/>
        <w:t>C) UNDO</w:t>
      </w:r>
      <w:r w:rsidRPr="009E4425">
        <w:rPr>
          <w:b/>
          <w:bCs/>
          <w:lang w:val="en-IN"/>
        </w:rPr>
        <w:br/>
        <w:t>D) DELETE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3. Which property of ACID ensures that changes are saved permanently even after a crash?</w:t>
      </w:r>
      <w:r w:rsidRPr="009E4425">
        <w:rPr>
          <w:b/>
          <w:bCs/>
          <w:lang w:val="en-IN"/>
        </w:rPr>
        <w:br/>
        <w:t>A) Atomicity</w:t>
      </w:r>
      <w:r w:rsidRPr="009E4425">
        <w:rPr>
          <w:b/>
          <w:bCs/>
          <w:lang w:val="en-IN"/>
        </w:rPr>
        <w:br/>
        <w:t>B) Durability</w:t>
      </w:r>
      <w:r w:rsidRPr="009E4425">
        <w:rPr>
          <w:b/>
          <w:bCs/>
          <w:lang w:val="en-IN"/>
        </w:rPr>
        <w:br/>
        <w:t>C) Consistency</w:t>
      </w:r>
      <w:r w:rsidRPr="009E4425">
        <w:rPr>
          <w:b/>
          <w:bCs/>
          <w:lang w:val="en-IN"/>
        </w:rPr>
        <w:br/>
        <w:t>D) Isolation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4. What does the SAVEPOINT command do?</w:t>
      </w:r>
      <w:r w:rsidRPr="009E4425">
        <w:rPr>
          <w:b/>
          <w:bCs/>
          <w:lang w:val="en-IN"/>
        </w:rPr>
        <w:br/>
        <w:t>A) Deletes a backup</w:t>
      </w:r>
      <w:r w:rsidRPr="009E4425">
        <w:rPr>
          <w:b/>
          <w:bCs/>
          <w:lang w:val="en-IN"/>
        </w:rPr>
        <w:br/>
      </w:r>
      <w:r w:rsidRPr="009E4425">
        <w:rPr>
          <w:b/>
          <w:bCs/>
          <w:lang w:val="en-IN"/>
        </w:rPr>
        <w:lastRenderedPageBreak/>
        <w:t>B) Sets a restore point within a transaction</w:t>
      </w:r>
      <w:r w:rsidRPr="009E4425">
        <w:rPr>
          <w:b/>
          <w:bCs/>
          <w:lang w:val="en-IN"/>
        </w:rPr>
        <w:br/>
        <w:t>C) Ends a transaction</w:t>
      </w:r>
      <w:r w:rsidRPr="009E4425">
        <w:rPr>
          <w:b/>
          <w:bCs/>
          <w:lang w:val="en-IN"/>
        </w:rPr>
        <w:br/>
        <w:t>D) Rolls back a transaction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Which of the following is a Transaction Control Language (TCL) command?</w:t>
      </w:r>
      <w:r w:rsidRPr="009E4425">
        <w:rPr>
          <w:b/>
          <w:bCs/>
          <w:lang w:val="en-IN"/>
        </w:rPr>
        <w:br/>
        <w:t>A) CREATE</w:t>
      </w:r>
      <w:r w:rsidRPr="009E4425">
        <w:rPr>
          <w:b/>
          <w:bCs/>
          <w:lang w:val="en-IN"/>
        </w:rPr>
        <w:br/>
        <w:t>B) SELECT</w:t>
      </w:r>
      <w:r w:rsidRPr="009E4425">
        <w:rPr>
          <w:b/>
          <w:bCs/>
          <w:lang w:val="en-IN"/>
        </w:rPr>
        <w:br/>
        <w:t>C) SAVEPOINT</w:t>
      </w:r>
      <w:r w:rsidRPr="009E4425">
        <w:rPr>
          <w:b/>
          <w:bCs/>
          <w:lang w:val="en-IN"/>
        </w:rPr>
        <w:br/>
        <w:t>D) GRANT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6. Which ACID property ensures no partial transaction is committed?</w:t>
      </w:r>
      <w:r w:rsidRPr="009E4425">
        <w:rPr>
          <w:b/>
          <w:bCs/>
          <w:lang w:val="en-IN"/>
        </w:rPr>
        <w:br/>
        <w:t>A) Atomicity</w:t>
      </w:r>
      <w:r w:rsidRPr="009E4425">
        <w:rPr>
          <w:b/>
          <w:bCs/>
          <w:lang w:val="en-IN"/>
        </w:rPr>
        <w:br/>
        <w:t>B) Durability</w:t>
      </w:r>
      <w:r w:rsidRPr="009E4425">
        <w:rPr>
          <w:b/>
          <w:bCs/>
          <w:lang w:val="en-IN"/>
        </w:rPr>
        <w:br/>
        <w:t>C) Consistency</w:t>
      </w:r>
      <w:r w:rsidRPr="009E4425">
        <w:rPr>
          <w:b/>
          <w:bCs/>
          <w:lang w:val="en-IN"/>
        </w:rPr>
        <w:br/>
        <w:t>D) Performance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7. Which isolation level prevents dirty reads?</w:t>
      </w:r>
      <w:r w:rsidRPr="009E4425">
        <w:rPr>
          <w:b/>
          <w:bCs/>
          <w:lang w:val="en-IN"/>
        </w:rPr>
        <w:br/>
        <w:t>A) READ UNCOMMITTED</w:t>
      </w:r>
      <w:r w:rsidRPr="009E4425">
        <w:rPr>
          <w:b/>
          <w:bCs/>
          <w:lang w:val="en-IN"/>
        </w:rPr>
        <w:br/>
        <w:t>B) READ COMMITTED</w:t>
      </w:r>
      <w:r w:rsidRPr="009E4425">
        <w:rPr>
          <w:b/>
          <w:bCs/>
          <w:lang w:val="en-IN"/>
        </w:rPr>
        <w:br/>
        <w:t>C) REPEATABLE READ</w:t>
      </w:r>
      <w:r w:rsidRPr="009E4425">
        <w:rPr>
          <w:b/>
          <w:bCs/>
          <w:lang w:val="en-IN"/>
        </w:rPr>
        <w:br/>
        <w:t>D) SERIALIZABLE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8. Which isolation level provides the highest data consistency but lowest concurrency?</w:t>
      </w:r>
      <w:r w:rsidRPr="009E4425">
        <w:rPr>
          <w:b/>
          <w:bCs/>
          <w:lang w:val="en-IN"/>
        </w:rPr>
        <w:br/>
        <w:t>A) READ UNCOMMITTED</w:t>
      </w:r>
      <w:r w:rsidRPr="009E4425">
        <w:rPr>
          <w:b/>
          <w:bCs/>
          <w:lang w:val="en-IN"/>
        </w:rPr>
        <w:br/>
        <w:t>B) REPEATABLE READ</w:t>
      </w:r>
      <w:r w:rsidRPr="009E4425">
        <w:rPr>
          <w:b/>
          <w:bCs/>
          <w:lang w:val="en-IN"/>
        </w:rPr>
        <w:br/>
        <w:t>C) SERIALIZABLE</w:t>
      </w:r>
      <w:r w:rsidRPr="009E4425">
        <w:rPr>
          <w:b/>
          <w:bCs/>
          <w:lang w:val="en-IN"/>
        </w:rPr>
        <w:br/>
        <w:t>D) READ COMMITTED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 xml:space="preserve">9. Which command rolls back the transaction to a previously defined </w:t>
      </w:r>
      <w:proofErr w:type="spellStart"/>
      <w:r w:rsidRPr="009E4425">
        <w:rPr>
          <w:b/>
          <w:bCs/>
          <w:lang w:val="en-IN"/>
        </w:rPr>
        <w:t>savepoint</w:t>
      </w:r>
      <w:proofErr w:type="spellEnd"/>
      <w:r w:rsidRPr="009E4425">
        <w:rPr>
          <w:b/>
          <w:bCs/>
          <w:lang w:val="en-IN"/>
        </w:rPr>
        <w:t>?</w:t>
      </w:r>
      <w:r w:rsidRPr="009E4425">
        <w:rPr>
          <w:b/>
          <w:bCs/>
          <w:lang w:val="en-IN"/>
        </w:rPr>
        <w:br/>
        <w:t>A) CANCEL</w:t>
      </w:r>
      <w:r w:rsidRPr="009E4425">
        <w:rPr>
          <w:b/>
          <w:bCs/>
          <w:lang w:val="en-IN"/>
        </w:rPr>
        <w:br/>
        <w:t>B) RESET</w:t>
      </w:r>
      <w:r w:rsidRPr="009E4425">
        <w:rPr>
          <w:b/>
          <w:bCs/>
          <w:lang w:val="en-IN"/>
        </w:rPr>
        <w:br/>
        <w:t>C) ROLLBACK TO</w:t>
      </w:r>
      <w:r w:rsidRPr="009E4425">
        <w:rPr>
          <w:b/>
          <w:bCs/>
          <w:lang w:val="en-IN"/>
        </w:rPr>
        <w:br/>
        <w:t>D) DELETE SAVEPOINT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0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10. What is the default isolation level in most RDBMSs like MySQL?</w:t>
      </w:r>
      <w:r w:rsidRPr="009E4425">
        <w:rPr>
          <w:b/>
          <w:bCs/>
          <w:lang w:val="en-IN"/>
        </w:rPr>
        <w:br/>
        <w:t>A) READ UNCOMMITTED</w:t>
      </w:r>
      <w:r w:rsidRPr="009E4425">
        <w:rPr>
          <w:b/>
          <w:bCs/>
          <w:lang w:val="en-IN"/>
        </w:rPr>
        <w:br/>
        <w:t>B) SERIALIZABLE</w:t>
      </w:r>
      <w:r w:rsidRPr="009E4425">
        <w:rPr>
          <w:b/>
          <w:bCs/>
          <w:lang w:val="en-IN"/>
        </w:rPr>
        <w:br/>
        <w:t>C) READ COMMITTED</w:t>
      </w:r>
      <w:r w:rsidRPr="009E4425">
        <w:rPr>
          <w:b/>
          <w:bCs/>
          <w:lang w:val="en-IN"/>
        </w:rPr>
        <w:br/>
        <w:t>D) REPEATABLE READ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Transactions &amp; ACID –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342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COMMIT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ROLLBACK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Durability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Sets a restore point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SAVEPOINT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Atomicity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READ COMMITTED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SERIALIZABLE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ROLLBACK TO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D) REPEATABLE READ</w:t>
            </w:r>
          </w:p>
        </w:tc>
      </w:tr>
    </w:tbl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9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Now let’s move to: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9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🧪</w:t>
      </w:r>
      <w:r w:rsidRPr="009E4425">
        <w:rPr>
          <w:b/>
          <w:bCs/>
          <w:lang w:val="en-IN"/>
        </w:rPr>
        <w:t xml:space="preserve"> Topic-Wise SQL Practice MCQs: Set 6 – Subqueries &amp; Set Operators (10 Questions)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9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1. What does the IN operator do in a WHERE clause?</w:t>
      </w:r>
      <w:r w:rsidRPr="009E4425">
        <w:rPr>
          <w:b/>
          <w:bCs/>
          <w:lang w:val="en-IN"/>
        </w:rPr>
        <w:br/>
        <w:t>A) Assign values</w:t>
      </w:r>
      <w:r w:rsidRPr="009E4425">
        <w:rPr>
          <w:b/>
          <w:bCs/>
          <w:lang w:val="en-IN"/>
        </w:rPr>
        <w:br/>
        <w:t>B) List all table names</w:t>
      </w:r>
      <w:r w:rsidRPr="009E4425">
        <w:rPr>
          <w:b/>
          <w:bCs/>
          <w:lang w:val="en-IN"/>
        </w:rPr>
        <w:br/>
        <w:t>C) Compares a value to a set of values</w:t>
      </w:r>
      <w:r w:rsidRPr="009E4425">
        <w:rPr>
          <w:b/>
          <w:bCs/>
          <w:lang w:val="en-IN"/>
        </w:rPr>
        <w:br/>
        <w:t>D) Calls a stored procedure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9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2. Which operator returns TRUE if a subquery returns any row?</w:t>
      </w:r>
      <w:r w:rsidRPr="009E4425">
        <w:rPr>
          <w:b/>
          <w:bCs/>
          <w:lang w:val="en-IN"/>
        </w:rPr>
        <w:br/>
        <w:t>A) EXISTS</w:t>
      </w:r>
      <w:r w:rsidRPr="009E4425">
        <w:rPr>
          <w:b/>
          <w:bCs/>
          <w:lang w:val="en-IN"/>
        </w:rPr>
        <w:br/>
        <w:t>B) IN</w:t>
      </w:r>
      <w:r w:rsidRPr="009E4425">
        <w:rPr>
          <w:b/>
          <w:bCs/>
          <w:lang w:val="en-IN"/>
        </w:rPr>
        <w:br/>
        <w:t>C) ALL</w:t>
      </w:r>
      <w:r w:rsidRPr="009E4425">
        <w:rPr>
          <w:b/>
          <w:bCs/>
          <w:lang w:val="en-IN"/>
        </w:rPr>
        <w:br/>
        <w:t>D) NONE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9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3. What does the ALL keyword do in SQL?</w:t>
      </w:r>
      <w:r w:rsidRPr="009E4425">
        <w:rPr>
          <w:b/>
          <w:bCs/>
          <w:lang w:val="en-IN"/>
        </w:rPr>
        <w:br/>
        <w:t>A) Matches no value</w:t>
      </w:r>
      <w:r w:rsidRPr="009E4425">
        <w:rPr>
          <w:b/>
          <w:bCs/>
          <w:lang w:val="en-IN"/>
        </w:rPr>
        <w:br/>
        <w:t>B) Compares with every value in the subquery</w:t>
      </w:r>
      <w:r w:rsidRPr="009E4425">
        <w:rPr>
          <w:b/>
          <w:bCs/>
          <w:lang w:val="en-IN"/>
        </w:rPr>
        <w:br/>
        <w:t>C) Deletes all records</w:t>
      </w:r>
      <w:r w:rsidRPr="009E4425">
        <w:rPr>
          <w:b/>
          <w:bCs/>
          <w:lang w:val="en-IN"/>
        </w:rPr>
        <w:br/>
        <w:t>D) Returns distinct values only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9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4. Which clause can be used to write a subquery?</w:t>
      </w:r>
      <w:r w:rsidRPr="009E4425">
        <w:rPr>
          <w:b/>
          <w:bCs/>
          <w:lang w:val="en-IN"/>
        </w:rPr>
        <w:br/>
        <w:t>A) GROUP BY</w:t>
      </w:r>
      <w:r w:rsidRPr="009E4425">
        <w:rPr>
          <w:b/>
          <w:bCs/>
          <w:lang w:val="en-IN"/>
        </w:rPr>
        <w:br/>
        <w:t>B) HAVING</w:t>
      </w:r>
      <w:r w:rsidRPr="009E4425">
        <w:rPr>
          <w:b/>
          <w:bCs/>
          <w:lang w:val="en-IN"/>
        </w:rPr>
        <w:br/>
        <w:t>C) WHERE</w:t>
      </w:r>
      <w:r w:rsidRPr="009E4425">
        <w:rPr>
          <w:b/>
          <w:bCs/>
          <w:lang w:val="en-IN"/>
        </w:rPr>
        <w:br/>
        <w:t>D) SELECT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199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What does a correlated subquery do?</w:t>
      </w:r>
      <w:r w:rsidRPr="009E4425">
        <w:rPr>
          <w:b/>
          <w:bCs/>
          <w:lang w:val="en-IN"/>
        </w:rPr>
        <w:br/>
        <w:t>A) Returns multiple result sets</w:t>
      </w:r>
      <w:r w:rsidRPr="009E4425">
        <w:rPr>
          <w:b/>
          <w:bCs/>
          <w:lang w:val="en-IN"/>
        </w:rPr>
        <w:br/>
        <w:t>B) Refers to outer query values</w:t>
      </w:r>
      <w:r w:rsidRPr="009E4425">
        <w:rPr>
          <w:b/>
          <w:bCs/>
          <w:lang w:val="en-IN"/>
        </w:rPr>
        <w:br/>
        <w:t>C) Always runs first</w:t>
      </w:r>
      <w:r w:rsidRPr="009E4425">
        <w:rPr>
          <w:b/>
          <w:bCs/>
          <w:lang w:val="en-IN"/>
        </w:rPr>
        <w:br/>
        <w:t>D) Ignores WHERE clause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0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6. Which operator returns rows from both queries excluding duplicates?</w:t>
      </w:r>
      <w:r w:rsidRPr="009E4425">
        <w:rPr>
          <w:b/>
          <w:bCs/>
          <w:lang w:val="en-IN"/>
        </w:rPr>
        <w:br/>
        <w:t>A) UNION</w:t>
      </w:r>
      <w:r w:rsidRPr="009E4425">
        <w:rPr>
          <w:b/>
          <w:bCs/>
          <w:lang w:val="en-IN"/>
        </w:rPr>
        <w:br/>
        <w:t>B) UNION ALL</w:t>
      </w:r>
      <w:r w:rsidRPr="009E4425">
        <w:rPr>
          <w:b/>
          <w:bCs/>
          <w:lang w:val="en-IN"/>
        </w:rPr>
        <w:br/>
        <w:t>C) INTERSECT</w:t>
      </w:r>
      <w:r w:rsidRPr="009E4425">
        <w:rPr>
          <w:b/>
          <w:bCs/>
          <w:lang w:val="en-IN"/>
        </w:rPr>
        <w:br/>
        <w:t>D) JOIN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0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7. Which operator returns only rows common to both queries?</w:t>
      </w:r>
      <w:r w:rsidRPr="009E4425">
        <w:rPr>
          <w:b/>
          <w:bCs/>
          <w:lang w:val="en-IN"/>
        </w:rPr>
        <w:br/>
        <w:t>A) UNION</w:t>
      </w:r>
      <w:r w:rsidRPr="009E4425">
        <w:rPr>
          <w:b/>
          <w:bCs/>
          <w:lang w:val="en-IN"/>
        </w:rPr>
        <w:br/>
        <w:t>B) INTERSECT</w:t>
      </w:r>
      <w:r w:rsidRPr="009E4425">
        <w:rPr>
          <w:b/>
          <w:bCs/>
          <w:lang w:val="en-IN"/>
        </w:rPr>
        <w:br/>
        <w:t>C) EXCEPT</w:t>
      </w:r>
      <w:r w:rsidRPr="009E4425">
        <w:rPr>
          <w:b/>
          <w:bCs/>
          <w:lang w:val="en-IN"/>
        </w:rPr>
        <w:br/>
        <w:t>D) ALL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0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t>8. Which operator returns rows from the first query not in the second?</w:t>
      </w:r>
      <w:r w:rsidRPr="009E4425">
        <w:rPr>
          <w:b/>
          <w:bCs/>
          <w:lang w:val="en-IN"/>
        </w:rPr>
        <w:br/>
        <w:t>A) UNION</w:t>
      </w:r>
      <w:r w:rsidRPr="009E4425">
        <w:rPr>
          <w:b/>
          <w:bCs/>
          <w:lang w:val="en-IN"/>
        </w:rPr>
        <w:br/>
        <w:t>B) INTERSECT</w:t>
      </w:r>
      <w:r w:rsidRPr="009E4425">
        <w:rPr>
          <w:b/>
          <w:bCs/>
          <w:lang w:val="en-IN"/>
        </w:rPr>
        <w:br/>
        <w:t>C) EXCEPT</w:t>
      </w:r>
      <w:r w:rsidRPr="009E4425">
        <w:rPr>
          <w:b/>
          <w:bCs/>
          <w:lang w:val="en-IN"/>
        </w:rPr>
        <w:br/>
        <w:t>D) LIKE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0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9. What is the minimum number of rows returned by a subquery using EXISTS?</w:t>
      </w:r>
      <w:r w:rsidRPr="009E4425">
        <w:rPr>
          <w:b/>
          <w:bCs/>
          <w:lang w:val="en-IN"/>
        </w:rPr>
        <w:br/>
        <w:t>A) 0</w:t>
      </w:r>
      <w:r w:rsidRPr="009E4425">
        <w:rPr>
          <w:b/>
          <w:bCs/>
          <w:lang w:val="en-IN"/>
        </w:rPr>
        <w:br/>
        <w:t>B) 1</w:t>
      </w:r>
      <w:r w:rsidRPr="009E4425">
        <w:rPr>
          <w:b/>
          <w:bCs/>
          <w:lang w:val="en-IN"/>
        </w:rPr>
        <w:br/>
        <w:t>C) Unlimited</w:t>
      </w:r>
      <w:r w:rsidRPr="009E4425">
        <w:rPr>
          <w:b/>
          <w:bCs/>
          <w:lang w:val="en-IN"/>
        </w:rPr>
        <w:br/>
        <w:t>D) Exactly 2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0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10. Which operator would you use for “greater than at least one” from subquery?</w:t>
      </w:r>
      <w:r w:rsidRPr="009E4425">
        <w:rPr>
          <w:b/>
          <w:bCs/>
          <w:lang w:val="en-IN"/>
        </w:rPr>
        <w:br/>
        <w:t>A) &gt; ALL</w:t>
      </w:r>
      <w:r w:rsidRPr="009E4425">
        <w:rPr>
          <w:b/>
          <w:bCs/>
          <w:lang w:val="en-IN"/>
        </w:rPr>
        <w:br/>
        <w:t>B) &gt; SOME</w:t>
      </w:r>
      <w:r w:rsidRPr="009E4425">
        <w:rPr>
          <w:b/>
          <w:bCs/>
          <w:lang w:val="en-IN"/>
        </w:rPr>
        <w:br/>
        <w:t>C) &gt; EACH</w:t>
      </w:r>
      <w:r w:rsidRPr="009E4425">
        <w:rPr>
          <w:b/>
          <w:bCs/>
          <w:lang w:val="en-IN"/>
        </w:rPr>
        <w:br/>
        <w:t>D) &gt; ANY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Subqueries &amp; Set Operators –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4728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Compares a value to a set of values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EXISTS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Compares with every value in the subquery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WHERE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Refers to outer query values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UNION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INTERSECT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EXCEPT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0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D) &gt; ANY</w:t>
            </w:r>
          </w:p>
        </w:tc>
      </w:tr>
    </w:tbl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lastRenderedPageBreak/>
        <w:pict>
          <v:rect id="_x0000_i208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Now for the final stretch!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🧪</w:t>
      </w:r>
      <w:r w:rsidRPr="009E4425">
        <w:rPr>
          <w:b/>
          <w:bCs/>
          <w:lang w:val="en-IN"/>
        </w:rPr>
        <w:t xml:space="preserve"> Topic-Wise SQL Practice MCQs: Set 7 – Access Control, Views, Indexes, Triggers (10 Questions)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1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1. Which command is used to give access rights to users in SQL?</w:t>
      </w:r>
      <w:r w:rsidRPr="009E4425">
        <w:rPr>
          <w:b/>
          <w:bCs/>
          <w:lang w:val="en-IN"/>
        </w:rPr>
        <w:br/>
        <w:t>A) GRANT</w:t>
      </w:r>
      <w:r w:rsidRPr="009E4425">
        <w:rPr>
          <w:b/>
          <w:bCs/>
          <w:lang w:val="en-IN"/>
        </w:rPr>
        <w:br/>
        <w:t>B) ALLOW</w:t>
      </w:r>
      <w:r w:rsidRPr="009E4425">
        <w:rPr>
          <w:b/>
          <w:bCs/>
          <w:lang w:val="en-IN"/>
        </w:rPr>
        <w:br/>
        <w:t>C) PERMIT</w:t>
      </w:r>
      <w:r w:rsidRPr="009E4425">
        <w:rPr>
          <w:b/>
          <w:bCs/>
          <w:lang w:val="en-IN"/>
        </w:rPr>
        <w:br/>
        <w:t>D) GIVE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2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2. Which command is used to remove privileges from a user?</w:t>
      </w:r>
      <w:r w:rsidRPr="009E4425">
        <w:rPr>
          <w:b/>
          <w:bCs/>
          <w:lang w:val="en-IN"/>
        </w:rPr>
        <w:br/>
        <w:t>A) DELETE</w:t>
      </w:r>
      <w:r w:rsidRPr="009E4425">
        <w:rPr>
          <w:b/>
          <w:bCs/>
          <w:lang w:val="en-IN"/>
        </w:rPr>
        <w:br/>
        <w:t>B) REMOVE</w:t>
      </w:r>
      <w:r w:rsidRPr="009E4425">
        <w:rPr>
          <w:b/>
          <w:bCs/>
          <w:lang w:val="en-IN"/>
        </w:rPr>
        <w:br/>
        <w:t>C) REVOKE</w:t>
      </w:r>
      <w:r w:rsidRPr="009E4425">
        <w:rPr>
          <w:b/>
          <w:bCs/>
          <w:lang w:val="en-IN"/>
        </w:rPr>
        <w:br/>
        <w:t>D) DROP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3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3. What is a VIEW in SQL?</w:t>
      </w:r>
      <w:r w:rsidRPr="009E4425">
        <w:rPr>
          <w:b/>
          <w:bCs/>
          <w:lang w:val="en-IN"/>
        </w:rPr>
        <w:br/>
        <w:t>A) A real table</w:t>
      </w:r>
      <w:r w:rsidRPr="009E4425">
        <w:rPr>
          <w:b/>
          <w:bCs/>
          <w:lang w:val="en-IN"/>
        </w:rPr>
        <w:br/>
        <w:t>B) A copy of another table</w:t>
      </w:r>
      <w:r w:rsidRPr="009E4425">
        <w:rPr>
          <w:b/>
          <w:bCs/>
          <w:lang w:val="en-IN"/>
        </w:rPr>
        <w:br/>
        <w:t>C) A virtual table created using SELECT</w:t>
      </w:r>
      <w:r w:rsidRPr="009E4425">
        <w:rPr>
          <w:b/>
          <w:bCs/>
          <w:lang w:val="en-IN"/>
        </w:rPr>
        <w:br/>
        <w:t>D) A stored file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4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4. Which command creates a view?</w:t>
      </w:r>
      <w:r w:rsidRPr="009E4425">
        <w:rPr>
          <w:b/>
          <w:bCs/>
          <w:lang w:val="en-IN"/>
        </w:rPr>
        <w:br/>
        <w:t>A) CREATE TABLE</w:t>
      </w:r>
      <w:r w:rsidRPr="009E4425">
        <w:rPr>
          <w:b/>
          <w:bCs/>
          <w:lang w:val="en-IN"/>
        </w:rPr>
        <w:br/>
        <w:t>B) CREATE VIRTUAL</w:t>
      </w:r>
      <w:r w:rsidRPr="009E4425">
        <w:rPr>
          <w:b/>
          <w:bCs/>
          <w:lang w:val="en-IN"/>
        </w:rPr>
        <w:br/>
        <w:t>C) CREATE VIEW</w:t>
      </w:r>
      <w:r w:rsidRPr="009E4425">
        <w:rPr>
          <w:b/>
          <w:bCs/>
          <w:lang w:val="en-IN"/>
        </w:rPr>
        <w:br/>
        <w:t>D) DEFINE VIEW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5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5. Which SQL structure improves query performance using fast lookup?</w:t>
      </w:r>
      <w:r w:rsidRPr="009E4425">
        <w:rPr>
          <w:b/>
          <w:bCs/>
          <w:lang w:val="en-IN"/>
        </w:rPr>
        <w:br/>
        <w:t>A) VIEW</w:t>
      </w:r>
      <w:r w:rsidRPr="009E4425">
        <w:rPr>
          <w:b/>
          <w:bCs/>
          <w:lang w:val="en-IN"/>
        </w:rPr>
        <w:br/>
        <w:t>B) INDEX</w:t>
      </w:r>
      <w:r w:rsidRPr="009E4425">
        <w:rPr>
          <w:b/>
          <w:bCs/>
          <w:lang w:val="en-IN"/>
        </w:rPr>
        <w:br/>
      </w:r>
      <w:r w:rsidRPr="009E4425">
        <w:rPr>
          <w:b/>
          <w:bCs/>
          <w:lang w:val="en-IN"/>
        </w:rPr>
        <w:lastRenderedPageBreak/>
        <w:t>C) JOIN</w:t>
      </w:r>
      <w:r w:rsidRPr="009E4425">
        <w:rPr>
          <w:b/>
          <w:bCs/>
          <w:lang w:val="en-IN"/>
        </w:rPr>
        <w:br/>
        <w:t>D) TRIGGER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6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6. Which SQL object automatically runs on INSERT/UPDATE/DELETE?</w:t>
      </w:r>
      <w:r w:rsidRPr="009E4425">
        <w:rPr>
          <w:b/>
          <w:bCs/>
          <w:lang w:val="en-IN"/>
        </w:rPr>
        <w:br/>
        <w:t>A) VIEW</w:t>
      </w:r>
      <w:r w:rsidRPr="009E4425">
        <w:rPr>
          <w:b/>
          <w:bCs/>
          <w:lang w:val="en-IN"/>
        </w:rPr>
        <w:br/>
        <w:t>B) INDEX</w:t>
      </w:r>
      <w:r w:rsidRPr="009E4425">
        <w:rPr>
          <w:b/>
          <w:bCs/>
          <w:lang w:val="en-IN"/>
        </w:rPr>
        <w:br/>
        <w:t>C) TRIGGER</w:t>
      </w:r>
      <w:r w:rsidRPr="009E4425">
        <w:rPr>
          <w:b/>
          <w:bCs/>
          <w:lang w:val="en-IN"/>
        </w:rPr>
        <w:br/>
        <w:t>D) PROCEDURE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7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7. Which of the following can be indexed in SQL?</w:t>
      </w:r>
      <w:r w:rsidRPr="009E4425">
        <w:rPr>
          <w:b/>
          <w:bCs/>
          <w:lang w:val="en-IN"/>
        </w:rPr>
        <w:br/>
        <w:t>A) Only primary key</w:t>
      </w:r>
      <w:r w:rsidRPr="009E4425">
        <w:rPr>
          <w:b/>
          <w:bCs/>
          <w:lang w:val="en-IN"/>
        </w:rPr>
        <w:br/>
        <w:t>B) Any column</w:t>
      </w:r>
      <w:r w:rsidRPr="009E4425">
        <w:rPr>
          <w:b/>
          <w:bCs/>
          <w:lang w:val="en-IN"/>
        </w:rPr>
        <w:br/>
        <w:t>C) Foreign key only</w:t>
      </w:r>
      <w:r w:rsidRPr="009E4425">
        <w:rPr>
          <w:b/>
          <w:bCs/>
          <w:lang w:val="en-IN"/>
        </w:rPr>
        <w:br/>
        <w:t>D) No column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8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8. What happens if you DROP a VIEW?</w:t>
      </w:r>
      <w:r w:rsidRPr="009E4425">
        <w:rPr>
          <w:b/>
          <w:bCs/>
          <w:lang w:val="en-IN"/>
        </w:rPr>
        <w:br/>
        <w:t>A) The table is dropped</w:t>
      </w:r>
      <w:r w:rsidRPr="009E4425">
        <w:rPr>
          <w:b/>
          <w:bCs/>
          <w:lang w:val="en-IN"/>
        </w:rPr>
        <w:br/>
        <w:t>B) The original data is deleted</w:t>
      </w:r>
      <w:r w:rsidRPr="009E4425">
        <w:rPr>
          <w:b/>
          <w:bCs/>
          <w:lang w:val="en-IN"/>
        </w:rPr>
        <w:br/>
        <w:t>C) Only the view is deleted</w:t>
      </w:r>
      <w:r w:rsidRPr="009E4425">
        <w:rPr>
          <w:b/>
          <w:bCs/>
          <w:lang w:val="en-IN"/>
        </w:rPr>
        <w:br/>
        <w:t>D) Nothing happens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099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9. Which command is used to remove a view?</w:t>
      </w:r>
      <w:r w:rsidRPr="009E4425">
        <w:rPr>
          <w:b/>
          <w:bCs/>
          <w:lang w:val="en-IN"/>
        </w:rPr>
        <w:br/>
        <w:t>A) DELETE VIEW</w:t>
      </w:r>
      <w:r w:rsidRPr="009E4425">
        <w:rPr>
          <w:b/>
          <w:bCs/>
          <w:lang w:val="en-IN"/>
        </w:rPr>
        <w:br/>
        <w:t>B) REMOVE VIEW</w:t>
      </w:r>
      <w:r w:rsidRPr="009E4425">
        <w:rPr>
          <w:b/>
          <w:bCs/>
          <w:lang w:val="en-IN"/>
        </w:rPr>
        <w:br/>
        <w:t>C) DROP VIEW</w:t>
      </w:r>
      <w:r w:rsidRPr="009E4425">
        <w:rPr>
          <w:b/>
          <w:bCs/>
          <w:lang w:val="en-IN"/>
        </w:rPr>
        <w:br/>
        <w:t>D) CLEAR VIEW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pict>
          <v:rect id="_x0000_i2100" style="width:0;height:1.5pt" o:hralign="center" o:hrstd="t" o:hr="t" fillcolor="#a0a0a0" stroked="f"/>
        </w:pic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b/>
          <w:bCs/>
          <w:lang w:val="en-IN"/>
        </w:rPr>
        <w:t>10. What does the WITH GRANT OPTION allow?</w:t>
      </w:r>
      <w:r w:rsidRPr="009E4425">
        <w:rPr>
          <w:b/>
          <w:bCs/>
          <w:lang w:val="en-IN"/>
        </w:rPr>
        <w:br/>
        <w:t>A) Create views</w:t>
      </w:r>
      <w:r w:rsidRPr="009E4425">
        <w:rPr>
          <w:b/>
          <w:bCs/>
          <w:lang w:val="en-IN"/>
        </w:rPr>
        <w:br/>
        <w:t>B) Revoke privileges</w:t>
      </w:r>
      <w:r w:rsidRPr="009E4425">
        <w:rPr>
          <w:b/>
          <w:bCs/>
          <w:lang w:val="en-IN"/>
        </w:rPr>
        <w:br/>
        <w:t>C) Allow the user to grant access to others</w:t>
      </w:r>
      <w:r w:rsidRPr="009E4425">
        <w:rPr>
          <w:b/>
          <w:bCs/>
          <w:lang w:val="en-IN"/>
        </w:rPr>
        <w:br/>
        <w:t>D) Set default roles</w:t>
      </w:r>
    </w:p>
    <w:p w:rsidR="009E4425" w:rsidRPr="009E4425" w:rsidRDefault="009E4425" w:rsidP="009E4425">
      <w:pPr>
        <w:rPr>
          <w:b/>
          <w:bCs/>
          <w:lang w:val="en-IN"/>
        </w:rPr>
      </w:pPr>
      <w:r w:rsidRPr="009E4425">
        <w:rPr>
          <w:rFonts w:ascii="Segoe UI Emoji" w:hAnsi="Segoe UI Emoji" w:cs="Segoe UI Emoji"/>
          <w:b/>
          <w:bCs/>
          <w:lang w:val="en-IN"/>
        </w:rPr>
        <w:t>✅</w:t>
      </w:r>
      <w:r w:rsidRPr="009E4425">
        <w:rPr>
          <w:b/>
          <w:bCs/>
          <w:lang w:val="en-IN"/>
        </w:rPr>
        <w:t xml:space="preserve"> Access Control, Views, Indexes, Triggers –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4295"/>
      </w:tblGrid>
      <w:tr w:rsidR="009E4425" w:rsidRPr="009E4425" w:rsidTr="009E4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Answer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A) GRANT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REVOKE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A virtual table created using SELECT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CREATE VIEW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INDEX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TRIGGER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B) Any column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Only the view is deleted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DROP VIEW</w:t>
            </w:r>
          </w:p>
        </w:tc>
      </w:tr>
      <w:tr w:rsidR="009E4425" w:rsidRPr="009E4425" w:rsidTr="009E4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4425" w:rsidRPr="009E4425" w:rsidRDefault="009E4425" w:rsidP="009E4425">
            <w:pPr>
              <w:rPr>
                <w:b/>
                <w:bCs/>
                <w:lang w:val="en-IN"/>
              </w:rPr>
            </w:pPr>
            <w:r w:rsidRPr="009E4425">
              <w:rPr>
                <w:b/>
                <w:bCs/>
                <w:lang w:val="en-IN"/>
              </w:rPr>
              <w:t>C) Allow the user to grant access to others</w:t>
            </w:r>
          </w:p>
        </w:tc>
      </w:tr>
    </w:tbl>
    <w:p w:rsidR="009E4425" w:rsidRPr="009E4425" w:rsidRDefault="009E4425" w:rsidP="00513364">
      <w:pPr>
        <w:rPr>
          <w:b/>
          <w:bCs/>
        </w:rPr>
      </w:pPr>
    </w:p>
    <w:sectPr w:rsidR="009E4425" w:rsidRPr="009E4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153441">
    <w:abstractNumId w:val="8"/>
  </w:num>
  <w:num w:numId="2" w16cid:durableId="2112704964">
    <w:abstractNumId w:val="6"/>
  </w:num>
  <w:num w:numId="3" w16cid:durableId="2078086280">
    <w:abstractNumId w:val="5"/>
  </w:num>
  <w:num w:numId="4" w16cid:durableId="1167476573">
    <w:abstractNumId w:val="4"/>
  </w:num>
  <w:num w:numId="5" w16cid:durableId="289478411">
    <w:abstractNumId w:val="7"/>
  </w:num>
  <w:num w:numId="6" w16cid:durableId="1505901991">
    <w:abstractNumId w:val="3"/>
  </w:num>
  <w:num w:numId="7" w16cid:durableId="444271220">
    <w:abstractNumId w:val="2"/>
  </w:num>
  <w:num w:numId="8" w16cid:durableId="704331891">
    <w:abstractNumId w:val="1"/>
  </w:num>
  <w:num w:numId="9" w16cid:durableId="98620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B74"/>
    <w:rsid w:val="0029639D"/>
    <w:rsid w:val="002B5D18"/>
    <w:rsid w:val="00326F90"/>
    <w:rsid w:val="00494365"/>
    <w:rsid w:val="00513364"/>
    <w:rsid w:val="005D168B"/>
    <w:rsid w:val="006C4839"/>
    <w:rsid w:val="009E4425"/>
    <w:rsid w:val="00AA1D8D"/>
    <w:rsid w:val="00B47730"/>
    <w:rsid w:val="00BC36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0B769"/>
  <w14:defaultImageDpi w14:val="300"/>
  <w15:docId w15:val="{058E4ADC-EFF5-4B6E-871B-79C88C02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6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3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1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2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7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2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68</Pages>
  <Words>8790</Words>
  <Characters>50109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Srivastava</cp:lastModifiedBy>
  <cp:revision>2</cp:revision>
  <dcterms:created xsi:type="dcterms:W3CDTF">2013-12-23T23:15:00Z</dcterms:created>
  <dcterms:modified xsi:type="dcterms:W3CDTF">2025-06-27T16:47:00Z</dcterms:modified>
  <cp:category/>
</cp:coreProperties>
</file>